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91232" w:rsidRDefault="00291232" w:rsidP="006E59FD">
      <w:pPr>
        <w:spacing w:after="0" w:line="480" w:lineRule="auto"/>
        <w:ind w:firstLine="720"/>
        <w:rPr>
          <w:rFonts w:ascii="Times New Roman" w:hAnsi="Times New Roman" w:cs="Times New Roman"/>
          <w:b/>
          <w:bCs/>
          <w:sz w:val="24"/>
          <w:szCs w:val="24"/>
        </w:rPr>
      </w:pPr>
    </w:p>
    <w:p w:rsidR="00291232" w:rsidRDefault="00291232" w:rsidP="006E59FD">
      <w:pPr>
        <w:spacing w:after="0" w:line="480" w:lineRule="auto"/>
        <w:ind w:firstLine="720"/>
        <w:rPr>
          <w:rFonts w:ascii="Times New Roman" w:hAnsi="Times New Roman" w:cs="Times New Roman"/>
          <w:b/>
          <w:bCs/>
          <w:sz w:val="24"/>
          <w:szCs w:val="24"/>
        </w:rPr>
      </w:pPr>
    </w:p>
    <w:p w:rsidR="00291232" w:rsidRDefault="00291232" w:rsidP="006E59FD">
      <w:pPr>
        <w:spacing w:after="0" w:line="480" w:lineRule="auto"/>
        <w:ind w:firstLine="720"/>
        <w:rPr>
          <w:rFonts w:ascii="Times New Roman" w:hAnsi="Times New Roman" w:cs="Times New Roman"/>
          <w:b/>
          <w:bCs/>
          <w:sz w:val="24"/>
          <w:szCs w:val="24"/>
        </w:rPr>
      </w:pPr>
    </w:p>
    <w:p w:rsidR="00291232" w:rsidRDefault="00291232" w:rsidP="006E59FD">
      <w:pPr>
        <w:spacing w:after="0" w:line="480" w:lineRule="auto"/>
        <w:ind w:firstLine="720"/>
        <w:rPr>
          <w:rFonts w:ascii="Times New Roman" w:hAnsi="Times New Roman" w:cs="Times New Roman"/>
          <w:b/>
          <w:bCs/>
          <w:sz w:val="24"/>
          <w:szCs w:val="24"/>
        </w:rPr>
      </w:pPr>
    </w:p>
    <w:p w:rsidR="009B3CED" w:rsidRPr="00291232" w:rsidRDefault="00DE7B56" w:rsidP="006E59FD">
      <w:pPr>
        <w:spacing w:after="0" w:line="480" w:lineRule="auto"/>
        <w:ind w:firstLine="720"/>
        <w:rPr>
          <w:rFonts w:ascii="Times New Roman" w:hAnsi="Times New Roman" w:cs="Times New Roman"/>
          <w:b/>
          <w:bCs/>
          <w:sz w:val="24"/>
          <w:szCs w:val="24"/>
        </w:rPr>
      </w:pPr>
      <w:r w:rsidRPr="00291232">
        <w:rPr>
          <w:rFonts w:ascii="Times New Roman" w:hAnsi="Times New Roman" w:cs="Times New Roman"/>
          <w:b/>
          <w:bCs/>
          <w:sz w:val="24"/>
          <w:szCs w:val="24"/>
        </w:rPr>
        <w:t>Social Network Data Structures: Proof of Concept Implementation</w:t>
      </w:r>
    </w:p>
    <w:p w:rsidR="00291232" w:rsidRPr="00261E8C" w:rsidRDefault="00291232" w:rsidP="00291232">
      <w:pPr>
        <w:spacing w:after="0" w:line="480" w:lineRule="auto"/>
        <w:jc w:val="center"/>
        <w:rPr>
          <w:rFonts w:ascii="Times New Roman" w:hAnsi="Times New Roman" w:cs="Times New Roman"/>
        </w:rPr>
      </w:pPr>
    </w:p>
    <w:p w:rsidR="00291232" w:rsidRPr="00261E8C" w:rsidRDefault="00291232" w:rsidP="00291232">
      <w:pPr>
        <w:spacing w:after="0" w:line="480" w:lineRule="auto"/>
        <w:jc w:val="center"/>
        <w:rPr>
          <w:rFonts w:ascii="Times New Roman" w:hAnsi="Times New Roman" w:cs="Times New Roman"/>
        </w:rPr>
      </w:pPr>
      <w:r w:rsidRPr="00261E8C">
        <w:rPr>
          <w:rFonts w:ascii="Times New Roman" w:hAnsi="Times New Roman" w:cs="Times New Roman"/>
        </w:rPr>
        <w:t>Shyam Nath</w:t>
      </w:r>
    </w:p>
    <w:p w:rsidR="00291232" w:rsidRPr="00261E8C" w:rsidRDefault="00291232" w:rsidP="00291232">
      <w:pPr>
        <w:spacing w:after="0" w:line="480" w:lineRule="auto"/>
        <w:jc w:val="center"/>
        <w:rPr>
          <w:rFonts w:ascii="Times New Roman" w:hAnsi="Times New Roman" w:cs="Times New Roman"/>
        </w:rPr>
      </w:pPr>
      <w:r w:rsidRPr="00261E8C">
        <w:rPr>
          <w:rFonts w:ascii="Times New Roman" w:hAnsi="Times New Roman" w:cs="Times New Roman"/>
        </w:rPr>
        <w:t>University of Cumberland</w:t>
      </w:r>
    </w:p>
    <w:p w:rsidR="00291232" w:rsidRDefault="00291232" w:rsidP="00291232">
      <w:pPr>
        <w:spacing w:after="0" w:line="480" w:lineRule="auto"/>
        <w:jc w:val="center"/>
        <w:rPr>
          <w:rFonts w:ascii="Times New Roman" w:hAnsi="Times New Roman" w:cs="Times New Roman"/>
        </w:rPr>
      </w:pPr>
      <w:r w:rsidRPr="003B7357">
        <w:rPr>
          <w:rFonts w:ascii="Times New Roman" w:hAnsi="Times New Roman" w:cs="Times New Roman"/>
        </w:rPr>
        <w:t>Algorithms and Data Structures (MSCS-532-B01)</w:t>
      </w:r>
    </w:p>
    <w:p w:rsidR="00291232" w:rsidRPr="00261E8C" w:rsidRDefault="00291232" w:rsidP="00291232">
      <w:pPr>
        <w:spacing w:after="0" w:line="480" w:lineRule="auto"/>
        <w:jc w:val="center"/>
        <w:rPr>
          <w:rFonts w:ascii="Times New Roman" w:hAnsi="Times New Roman" w:cs="Times New Roman"/>
        </w:rPr>
      </w:pPr>
      <w:r w:rsidRPr="00261E8C">
        <w:rPr>
          <w:rFonts w:ascii="Times New Roman" w:hAnsi="Times New Roman" w:cs="Times New Roman"/>
        </w:rPr>
        <w:t>Student ID: 005032491</w:t>
      </w:r>
    </w:p>
    <w:p w:rsidR="00291232" w:rsidRPr="00261E8C" w:rsidRDefault="00291232" w:rsidP="00291232">
      <w:pPr>
        <w:spacing w:after="0" w:line="480" w:lineRule="auto"/>
        <w:jc w:val="center"/>
        <w:rPr>
          <w:rFonts w:ascii="Times New Roman" w:hAnsi="Times New Roman" w:cs="Times New Roman"/>
        </w:rPr>
      </w:pPr>
      <w:r>
        <w:rPr>
          <w:rFonts w:ascii="Times New Roman" w:hAnsi="Times New Roman" w:cs="Times New Roman"/>
        </w:rPr>
        <w:t xml:space="preserve">Project Phase </w:t>
      </w:r>
      <w:r>
        <w:rPr>
          <w:rFonts w:ascii="Times New Roman" w:hAnsi="Times New Roman" w:cs="Times New Roman"/>
        </w:rPr>
        <w:t>2</w:t>
      </w:r>
      <w:r>
        <w:rPr>
          <w:rFonts w:ascii="Times New Roman" w:hAnsi="Times New Roman" w:cs="Times New Roman"/>
        </w:rPr>
        <w:t xml:space="preserve"> Deliverable </w:t>
      </w:r>
      <w:r>
        <w:rPr>
          <w:rFonts w:ascii="Times New Roman" w:hAnsi="Times New Roman" w:cs="Times New Roman"/>
        </w:rPr>
        <w:t>2</w:t>
      </w:r>
    </w:p>
    <w:p w:rsidR="00291232" w:rsidRDefault="00291232" w:rsidP="00291232">
      <w:pPr>
        <w:spacing w:after="0" w:line="480" w:lineRule="auto"/>
        <w:jc w:val="center"/>
        <w:rPr>
          <w:rFonts w:ascii="Times New Roman" w:hAnsi="Times New Roman" w:cs="Times New Roman"/>
          <w:b/>
          <w:bCs/>
        </w:rPr>
      </w:pPr>
      <w:r>
        <w:rPr>
          <w:rFonts w:ascii="Times New Roman" w:hAnsi="Times New Roman" w:cs="Times New Roman"/>
        </w:rPr>
        <w:t xml:space="preserve">July </w:t>
      </w:r>
      <w:r>
        <w:rPr>
          <w:rFonts w:ascii="Times New Roman" w:hAnsi="Times New Roman" w:cs="Times New Roman"/>
        </w:rPr>
        <w:t>27</w:t>
      </w:r>
      <w:r w:rsidRPr="00261E8C">
        <w:rPr>
          <w:rFonts w:ascii="Times New Roman" w:hAnsi="Times New Roman" w:cs="Times New Roman"/>
        </w:rPr>
        <w:t>, 2025</w:t>
      </w:r>
    </w:p>
    <w:p w:rsidR="00291232" w:rsidRDefault="00291232" w:rsidP="00291232">
      <w:pPr>
        <w:spacing w:after="0" w:line="480" w:lineRule="auto"/>
        <w:jc w:val="center"/>
        <w:rPr>
          <w:rFonts w:ascii="Times New Roman" w:hAnsi="Times New Roman" w:cs="Times New Roman"/>
          <w:b/>
          <w:bCs/>
        </w:rPr>
      </w:pPr>
    </w:p>
    <w:p w:rsidR="00291232" w:rsidRDefault="00291232" w:rsidP="00291232">
      <w:pPr>
        <w:spacing w:after="0" w:line="480" w:lineRule="auto"/>
        <w:jc w:val="center"/>
        <w:rPr>
          <w:rFonts w:ascii="Times New Roman" w:hAnsi="Times New Roman" w:cs="Times New Roman"/>
          <w:b/>
          <w:bCs/>
        </w:rPr>
      </w:pPr>
    </w:p>
    <w:p w:rsidR="009B3CED" w:rsidRPr="006E59FD" w:rsidRDefault="00DE7B56" w:rsidP="006E59FD">
      <w:pPr>
        <w:spacing w:after="0" w:line="480" w:lineRule="auto"/>
        <w:ind w:firstLine="720"/>
        <w:rPr>
          <w:rFonts w:ascii="Times New Roman" w:hAnsi="Times New Roman" w:cs="Times New Roman"/>
          <w:sz w:val="24"/>
          <w:szCs w:val="24"/>
        </w:rPr>
      </w:pPr>
      <w:r w:rsidRPr="006E59FD">
        <w:rPr>
          <w:rFonts w:ascii="Times New Roman" w:hAnsi="Times New Roman" w:cs="Times New Roman"/>
          <w:sz w:val="24"/>
          <w:szCs w:val="24"/>
        </w:rPr>
        <w:br w:type="page"/>
      </w:r>
    </w:p>
    <w:p w:rsidR="00291232" w:rsidRPr="00291232" w:rsidRDefault="00291232" w:rsidP="00291232">
      <w:pPr>
        <w:spacing w:after="0" w:line="480" w:lineRule="auto"/>
        <w:ind w:firstLine="720"/>
        <w:rPr>
          <w:rFonts w:ascii="Times New Roman" w:hAnsi="Times New Roman" w:cs="Times New Roman"/>
          <w:b/>
          <w:bCs/>
          <w:sz w:val="24"/>
          <w:szCs w:val="24"/>
        </w:rPr>
      </w:pPr>
      <w:r w:rsidRPr="00291232">
        <w:rPr>
          <w:rFonts w:ascii="Times New Roman" w:hAnsi="Times New Roman" w:cs="Times New Roman"/>
          <w:b/>
          <w:bCs/>
          <w:sz w:val="24"/>
          <w:szCs w:val="24"/>
        </w:rPr>
        <w:lastRenderedPageBreak/>
        <w:t>Social Network Data Structures: Proof of Concept Implementation</w:t>
      </w:r>
    </w:p>
    <w:p w:rsidR="009B3CED" w:rsidRPr="006E59FD" w:rsidRDefault="00DE7B56" w:rsidP="006E59FD">
      <w:pPr>
        <w:spacing w:after="0" w:line="480" w:lineRule="auto"/>
        <w:ind w:firstLine="720"/>
        <w:jc w:val="center"/>
        <w:rPr>
          <w:rFonts w:ascii="Times New Roman" w:hAnsi="Times New Roman" w:cs="Times New Roman"/>
          <w:b/>
          <w:sz w:val="24"/>
          <w:szCs w:val="24"/>
        </w:rPr>
      </w:pPr>
      <w:r w:rsidRPr="006E59FD">
        <w:rPr>
          <w:rFonts w:ascii="Times New Roman" w:hAnsi="Times New Roman" w:cs="Times New Roman"/>
          <w:b/>
          <w:sz w:val="24"/>
          <w:szCs w:val="24"/>
        </w:rPr>
        <w:t>Partial Implementation Overview</w:t>
      </w:r>
    </w:p>
    <w:p w:rsidR="00FC396B" w:rsidRPr="006E59FD" w:rsidRDefault="00FC396B" w:rsidP="006E59FD">
      <w:pPr>
        <w:spacing w:after="0" w:line="480" w:lineRule="auto"/>
        <w:ind w:firstLine="720"/>
        <w:rPr>
          <w:rFonts w:ascii="Times New Roman" w:hAnsi="Times New Roman" w:cs="Times New Roman"/>
          <w:sz w:val="24"/>
          <w:szCs w:val="24"/>
        </w:rPr>
      </w:pPr>
      <w:r w:rsidRPr="006E59FD">
        <w:rPr>
          <w:rFonts w:ascii="Times New Roman" w:hAnsi="Times New Roman" w:cs="Times New Roman"/>
          <w:sz w:val="24"/>
          <w:szCs w:val="24"/>
        </w:rPr>
        <w:t>The aim of this proof of concept (PoC) is to come up with part of the implementation of the data structures achieved in Phase 1 that will be applicable to a social network application. A Hash Table is mainly used as the primary data structure to handle user profiles, with a Graph (Adjacency List) as the second implementation used to model user relationships (followers/following). Also, a Priority Queue (Heap) is realized in order to find out the top influencers according to the number of their followers.</w:t>
      </w:r>
    </w:p>
    <w:p w:rsidR="00FC396B" w:rsidRPr="006E59FD" w:rsidRDefault="00FC396B" w:rsidP="006E59FD">
      <w:pPr>
        <w:spacing w:after="0" w:line="480" w:lineRule="auto"/>
        <w:ind w:firstLine="720"/>
        <w:rPr>
          <w:rFonts w:ascii="Times New Roman" w:hAnsi="Times New Roman" w:cs="Times New Roman"/>
          <w:sz w:val="24"/>
          <w:szCs w:val="24"/>
        </w:rPr>
      </w:pPr>
      <w:r w:rsidRPr="006E59FD">
        <w:rPr>
          <w:rFonts w:ascii="Times New Roman" w:hAnsi="Times New Roman" w:cs="Times New Roman"/>
          <w:sz w:val="24"/>
          <w:szCs w:val="24"/>
        </w:rPr>
        <w:t>The Hash Table offers good insertion, deletion and look up which is important in scaling the user information. Complex social relations can be represented in the Graph structure, and each user node has a list of related user nodes (followers). The Priority Queue allows retrieving the top-K influencers by ranking them by the number of their followers</w:t>
      </w:r>
      <w:r w:rsidR="00DE7B56">
        <w:rPr>
          <w:rFonts w:ascii="Times New Roman" w:hAnsi="Times New Roman" w:cs="Times New Roman"/>
          <w:sz w:val="24"/>
          <w:szCs w:val="24"/>
        </w:rPr>
        <w:t xml:space="preserve"> (</w:t>
      </w:r>
      <w:r w:rsidR="00DE7B56" w:rsidRPr="006E59FD">
        <w:rPr>
          <w:rFonts w:ascii="Times New Roman" w:hAnsi="Times New Roman" w:cs="Times New Roman"/>
          <w:color w:val="222222"/>
          <w:sz w:val="24"/>
          <w:szCs w:val="24"/>
          <w:shd w:val="clear" w:color="auto" w:fill="FFFFFF"/>
        </w:rPr>
        <w:t>De</w:t>
      </w:r>
      <w:r w:rsidR="00DE7B56">
        <w:rPr>
          <w:rFonts w:ascii="Times New Roman" w:hAnsi="Times New Roman" w:cs="Times New Roman"/>
          <w:color w:val="222222"/>
          <w:sz w:val="24"/>
          <w:szCs w:val="24"/>
          <w:shd w:val="clear" w:color="auto" w:fill="FFFFFF"/>
        </w:rPr>
        <w:t xml:space="preserve"> et al., 2022)</w:t>
      </w:r>
      <w:r w:rsidRPr="006E59FD">
        <w:rPr>
          <w:rFonts w:ascii="Times New Roman" w:hAnsi="Times New Roman" w:cs="Times New Roman"/>
          <w:sz w:val="24"/>
          <w:szCs w:val="24"/>
        </w:rPr>
        <w:t>.</w:t>
      </w:r>
    </w:p>
    <w:p w:rsidR="00FC396B" w:rsidRPr="006E59FD" w:rsidRDefault="00FC396B" w:rsidP="006E59FD">
      <w:pPr>
        <w:spacing w:after="0" w:line="480" w:lineRule="auto"/>
        <w:ind w:firstLine="720"/>
        <w:rPr>
          <w:rFonts w:ascii="Times New Roman" w:hAnsi="Times New Roman" w:cs="Times New Roman"/>
          <w:sz w:val="24"/>
          <w:szCs w:val="24"/>
        </w:rPr>
      </w:pPr>
      <w:r w:rsidRPr="006E59FD">
        <w:rPr>
          <w:rFonts w:ascii="Times New Roman" w:hAnsi="Times New Roman" w:cs="Times New Roman"/>
          <w:sz w:val="24"/>
          <w:szCs w:val="24"/>
        </w:rPr>
        <w:t>In the PoC, we realized the necessary operations among which there were:</w:t>
      </w:r>
    </w:p>
    <w:p w:rsidR="00FC396B" w:rsidRPr="006E59FD" w:rsidRDefault="00FC396B" w:rsidP="006E59FD">
      <w:pPr>
        <w:pStyle w:val="ListParagraph"/>
        <w:numPr>
          <w:ilvl w:val="0"/>
          <w:numId w:val="11"/>
        </w:numPr>
        <w:spacing w:after="0" w:line="480" w:lineRule="auto"/>
        <w:ind w:firstLine="720"/>
        <w:rPr>
          <w:rFonts w:ascii="Times New Roman" w:hAnsi="Times New Roman" w:cs="Times New Roman"/>
          <w:sz w:val="24"/>
          <w:szCs w:val="24"/>
        </w:rPr>
      </w:pPr>
      <w:r w:rsidRPr="006E59FD">
        <w:rPr>
          <w:rFonts w:ascii="Times New Roman" w:hAnsi="Times New Roman" w:cs="Times New Roman"/>
          <w:sz w:val="24"/>
          <w:szCs w:val="24"/>
        </w:rPr>
        <w:t>Adding an user profile.</w:t>
      </w:r>
    </w:p>
    <w:p w:rsidR="00FC396B" w:rsidRPr="006E59FD" w:rsidRDefault="00FC396B" w:rsidP="006E59FD">
      <w:pPr>
        <w:pStyle w:val="ListParagraph"/>
        <w:numPr>
          <w:ilvl w:val="0"/>
          <w:numId w:val="11"/>
        </w:numPr>
        <w:spacing w:after="0" w:line="480" w:lineRule="auto"/>
        <w:ind w:firstLine="720"/>
        <w:rPr>
          <w:rFonts w:ascii="Times New Roman" w:hAnsi="Times New Roman" w:cs="Times New Roman"/>
          <w:sz w:val="24"/>
          <w:szCs w:val="24"/>
        </w:rPr>
      </w:pPr>
      <w:r w:rsidRPr="006E59FD">
        <w:rPr>
          <w:rFonts w:ascii="Times New Roman" w:hAnsi="Times New Roman" w:cs="Times New Roman"/>
          <w:sz w:val="24"/>
          <w:szCs w:val="24"/>
        </w:rPr>
        <w:t>Referring and deleting a user.</w:t>
      </w:r>
    </w:p>
    <w:p w:rsidR="00FC396B" w:rsidRPr="006E59FD" w:rsidRDefault="00FC396B" w:rsidP="006E59FD">
      <w:pPr>
        <w:pStyle w:val="ListParagraph"/>
        <w:numPr>
          <w:ilvl w:val="0"/>
          <w:numId w:val="11"/>
        </w:numPr>
        <w:spacing w:after="0" w:line="480" w:lineRule="auto"/>
        <w:ind w:firstLine="720"/>
        <w:rPr>
          <w:rFonts w:ascii="Times New Roman" w:hAnsi="Times New Roman" w:cs="Times New Roman"/>
          <w:sz w:val="24"/>
          <w:szCs w:val="24"/>
        </w:rPr>
      </w:pPr>
      <w:r w:rsidRPr="006E59FD">
        <w:rPr>
          <w:rFonts w:ascii="Times New Roman" w:hAnsi="Times New Roman" w:cs="Times New Roman"/>
          <w:sz w:val="24"/>
          <w:szCs w:val="24"/>
        </w:rPr>
        <w:t>Incorporation of links among the users.</w:t>
      </w:r>
    </w:p>
    <w:p w:rsidR="00FC396B" w:rsidRPr="006E59FD" w:rsidRDefault="00FC396B" w:rsidP="006E59FD">
      <w:pPr>
        <w:pStyle w:val="ListParagraph"/>
        <w:numPr>
          <w:ilvl w:val="0"/>
          <w:numId w:val="11"/>
        </w:numPr>
        <w:spacing w:after="0" w:line="480" w:lineRule="auto"/>
        <w:ind w:firstLine="720"/>
        <w:rPr>
          <w:rFonts w:ascii="Times New Roman" w:hAnsi="Times New Roman" w:cs="Times New Roman"/>
          <w:sz w:val="24"/>
          <w:szCs w:val="24"/>
        </w:rPr>
      </w:pPr>
      <w:r w:rsidRPr="006E59FD">
        <w:rPr>
          <w:rFonts w:ascii="Times New Roman" w:hAnsi="Times New Roman" w:cs="Times New Roman"/>
          <w:sz w:val="24"/>
          <w:szCs w:val="24"/>
        </w:rPr>
        <w:t>The showing of all users and their connections.</w:t>
      </w:r>
    </w:p>
    <w:p w:rsidR="00FC396B" w:rsidRPr="006E59FD" w:rsidRDefault="00FC396B" w:rsidP="006E59FD">
      <w:pPr>
        <w:pStyle w:val="ListParagraph"/>
        <w:numPr>
          <w:ilvl w:val="0"/>
          <w:numId w:val="11"/>
        </w:numPr>
        <w:spacing w:after="0" w:line="480" w:lineRule="auto"/>
        <w:ind w:firstLine="720"/>
        <w:rPr>
          <w:rFonts w:ascii="Times New Roman" w:hAnsi="Times New Roman" w:cs="Times New Roman"/>
          <w:sz w:val="24"/>
          <w:szCs w:val="24"/>
        </w:rPr>
      </w:pPr>
      <w:r w:rsidRPr="006E59FD">
        <w:rPr>
          <w:rFonts w:ascii="Times New Roman" w:hAnsi="Times New Roman" w:cs="Times New Roman"/>
          <w:sz w:val="24"/>
          <w:szCs w:val="24"/>
        </w:rPr>
        <w:t>Recovery of the top-K influencers.</w:t>
      </w:r>
    </w:p>
    <w:p w:rsidR="00FC396B" w:rsidRPr="006E59FD" w:rsidRDefault="00FC396B" w:rsidP="006E59FD">
      <w:pPr>
        <w:spacing w:after="0" w:line="480" w:lineRule="auto"/>
        <w:ind w:firstLine="720"/>
        <w:rPr>
          <w:rFonts w:ascii="Times New Roman" w:hAnsi="Times New Roman" w:cs="Times New Roman"/>
          <w:sz w:val="24"/>
          <w:szCs w:val="24"/>
        </w:rPr>
      </w:pPr>
      <w:r w:rsidRPr="006E59FD">
        <w:rPr>
          <w:rFonts w:ascii="Times New Roman" w:hAnsi="Times New Roman" w:cs="Times New Roman"/>
          <w:sz w:val="24"/>
          <w:szCs w:val="24"/>
        </w:rPr>
        <w:t>The modular design will also allow the possibility of extending these components at a later stage to carry other functionalities such as posts, likes, and advanced search functions.</w:t>
      </w:r>
    </w:p>
    <w:p w:rsidR="00FC396B" w:rsidRPr="006E59FD" w:rsidRDefault="00FC396B" w:rsidP="006E59FD">
      <w:pPr>
        <w:spacing w:after="0" w:line="480" w:lineRule="auto"/>
        <w:ind w:firstLine="720"/>
        <w:jc w:val="center"/>
        <w:rPr>
          <w:rFonts w:ascii="Times New Roman" w:hAnsi="Times New Roman" w:cs="Times New Roman"/>
          <w:b/>
          <w:sz w:val="24"/>
          <w:szCs w:val="24"/>
        </w:rPr>
      </w:pPr>
      <w:r w:rsidRPr="006E59FD">
        <w:rPr>
          <w:rFonts w:ascii="Times New Roman" w:hAnsi="Times New Roman" w:cs="Times New Roman"/>
          <w:b/>
          <w:sz w:val="24"/>
          <w:szCs w:val="24"/>
        </w:rPr>
        <w:t>Demonstration and Testing</w:t>
      </w:r>
    </w:p>
    <w:p w:rsidR="00FC396B" w:rsidRPr="006E59FD" w:rsidRDefault="00FC396B" w:rsidP="006E59FD">
      <w:pPr>
        <w:spacing w:after="0" w:line="480" w:lineRule="auto"/>
        <w:ind w:firstLine="720"/>
        <w:rPr>
          <w:rFonts w:ascii="Times New Roman" w:hAnsi="Times New Roman" w:cs="Times New Roman"/>
          <w:sz w:val="24"/>
          <w:szCs w:val="24"/>
        </w:rPr>
      </w:pPr>
      <w:r w:rsidRPr="006E59FD">
        <w:rPr>
          <w:rFonts w:ascii="Times New Roman" w:hAnsi="Times New Roman" w:cs="Times New Roman"/>
          <w:sz w:val="24"/>
          <w:szCs w:val="24"/>
        </w:rPr>
        <w:lastRenderedPageBreak/>
        <w:t>Python (main.py) Script was written to illustrate important functions handled by the data structures. Such functions were tested</w:t>
      </w:r>
      <w:r w:rsidR="00DE7B56">
        <w:rPr>
          <w:rFonts w:ascii="Times New Roman" w:hAnsi="Times New Roman" w:cs="Times New Roman"/>
          <w:sz w:val="24"/>
          <w:szCs w:val="24"/>
        </w:rPr>
        <w:t xml:space="preserve"> (</w:t>
      </w:r>
      <w:r w:rsidR="00DE7B56" w:rsidRPr="006E59FD">
        <w:rPr>
          <w:rFonts w:ascii="Times New Roman" w:hAnsi="Times New Roman" w:cs="Times New Roman"/>
          <w:color w:val="222222"/>
          <w:sz w:val="24"/>
          <w:szCs w:val="24"/>
          <w:shd w:val="clear" w:color="auto" w:fill="FFFFFF"/>
        </w:rPr>
        <w:t>Mattie, 2025)</w:t>
      </w:r>
      <w:r w:rsidRPr="006E59FD">
        <w:rPr>
          <w:rFonts w:ascii="Times New Roman" w:hAnsi="Times New Roman" w:cs="Times New Roman"/>
          <w:sz w:val="24"/>
          <w:szCs w:val="24"/>
        </w:rPr>
        <w:t>:</w:t>
      </w:r>
    </w:p>
    <w:p w:rsidR="00FC396B" w:rsidRPr="006E59FD" w:rsidRDefault="00FC396B" w:rsidP="006E59FD">
      <w:pPr>
        <w:pStyle w:val="ListParagraph"/>
        <w:numPr>
          <w:ilvl w:val="0"/>
          <w:numId w:val="12"/>
        </w:numPr>
        <w:spacing w:after="0" w:line="480" w:lineRule="auto"/>
        <w:ind w:firstLine="720"/>
        <w:rPr>
          <w:rFonts w:ascii="Times New Roman" w:hAnsi="Times New Roman" w:cs="Times New Roman"/>
          <w:sz w:val="24"/>
          <w:szCs w:val="24"/>
        </w:rPr>
      </w:pPr>
      <w:r w:rsidRPr="006E59FD">
        <w:rPr>
          <w:rFonts w:ascii="Times New Roman" w:hAnsi="Times New Roman" w:cs="Times New Roman"/>
          <w:sz w:val="24"/>
          <w:szCs w:val="24"/>
        </w:rPr>
        <w:t>Add Users into Hash Table</w:t>
      </w:r>
    </w:p>
    <w:p w:rsidR="00FC396B" w:rsidRPr="006E59FD" w:rsidRDefault="00FC396B" w:rsidP="006E59FD">
      <w:pPr>
        <w:pStyle w:val="ListParagraph"/>
        <w:numPr>
          <w:ilvl w:val="0"/>
          <w:numId w:val="12"/>
        </w:numPr>
        <w:spacing w:after="0" w:line="480" w:lineRule="auto"/>
        <w:ind w:firstLine="720"/>
        <w:rPr>
          <w:rFonts w:ascii="Times New Roman" w:hAnsi="Times New Roman" w:cs="Times New Roman"/>
          <w:sz w:val="24"/>
          <w:szCs w:val="24"/>
        </w:rPr>
      </w:pPr>
      <w:r w:rsidRPr="006E59FD">
        <w:rPr>
          <w:rFonts w:ascii="Times New Roman" w:hAnsi="Times New Roman" w:cs="Times New Roman"/>
          <w:sz w:val="24"/>
          <w:szCs w:val="24"/>
        </w:rPr>
        <w:t>Show all users</w:t>
      </w:r>
    </w:p>
    <w:p w:rsidR="00FC396B" w:rsidRPr="006E59FD" w:rsidRDefault="00FC396B" w:rsidP="006E59FD">
      <w:pPr>
        <w:pStyle w:val="ListParagraph"/>
        <w:numPr>
          <w:ilvl w:val="0"/>
          <w:numId w:val="12"/>
        </w:numPr>
        <w:spacing w:after="0" w:line="480" w:lineRule="auto"/>
        <w:ind w:firstLine="720"/>
        <w:rPr>
          <w:rFonts w:ascii="Times New Roman" w:hAnsi="Times New Roman" w:cs="Times New Roman"/>
          <w:sz w:val="24"/>
          <w:szCs w:val="24"/>
        </w:rPr>
      </w:pPr>
      <w:r w:rsidRPr="006E59FD">
        <w:rPr>
          <w:rFonts w:ascii="Times New Roman" w:hAnsi="Times New Roman" w:cs="Times New Roman"/>
          <w:sz w:val="24"/>
          <w:szCs w:val="24"/>
        </w:rPr>
        <w:t>Add Social Linkages in Social Graph</w:t>
      </w:r>
    </w:p>
    <w:p w:rsidR="00FC396B" w:rsidRPr="006E59FD" w:rsidRDefault="00FC396B" w:rsidP="006E59FD">
      <w:pPr>
        <w:pStyle w:val="ListParagraph"/>
        <w:numPr>
          <w:ilvl w:val="0"/>
          <w:numId w:val="12"/>
        </w:numPr>
        <w:spacing w:after="0" w:line="480" w:lineRule="auto"/>
        <w:ind w:firstLine="720"/>
        <w:rPr>
          <w:rFonts w:ascii="Times New Roman" w:hAnsi="Times New Roman" w:cs="Times New Roman"/>
          <w:sz w:val="24"/>
          <w:szCs w:val="24"/>
        </w:rPr>
      </w:pPr>
      <w:r w:rsidRPr="006E59FD">
        <w:rPr>
          <w:rFonts w:ascii="Times New Roman" w:hAnsi="Times New Roman" w:cs="Times New Roman"/>
          <w:sz w:val="24"/>
          <w:szCs w:val="24"/>
        </w:rPr>
        <w:t>Find User</w:t>
      </w:r>
    </w:p>
    <w:p w:rsidR="00FC396B" w:rsidRPr="006E59FD" w:rsidRDefault="00FC396B" w:rsidP="006E59FD">
      <w:pPr>
        <w:pStyle w:val="ListParagraph"/>
        <w:numPr>
          <w:ilvl w:val="0"/>
          <w:numId w:val="12"/>
        </w:numPr>
        <w:spacing w:after="0" w:line="480" w:lineRule="auto"/>
        <w:ind w:firstLine="720"/>
        <w:rPr>
          <w:rFonts w:ascii="Times New Roman" w:hAnsi="Times New Roman" w:cs="Times New Roman"/>
          <w:sz w:val="24"/>
          <w:szCs w:val="24"/>
        </w:rPr>
      </w:pPr>
      <w:r w:rsidRPr="006E59FD">
        <w:rPr>
          <w:rFonts w:ascii="Times New Roman" w:hAnsi="Times New Roman" w:cs="Times New Roman"/>
          <w:sz w:val="24"/>
          <w:szCs w:val="24"/>
        </w:rPr>
        <w:t>Remove a User</w:t>
      </w:r>
    </w:p>
    <w:p w:rsidR="00FC396B" w:rsidRPr="006E59FD" w:rsidRDefault="00FC396B" w:rsidP="006E59FD">
      <w:pPr>
        <w:pStyle w:val="ListParagraph"/>
        <w:numPr>
          <w:ilvl w:val="0"/>
          <w:numId w:val="12"/>
        </w:numPr>
        <w:spacing w:after="0" w:line="480" w:lineRule="auto"/>
        <w:ind w:firstLine="720"/>
        <w:rPr>
          <w:rFonts w:ascii="Times New Roman" w:hAnsi="Times New Roman" w:cs="Times New Roman"/>
          <w:sz w:val="24"/>
          <w:szCs w:val="24"/>
        </w:rPr>
      </w:pPr>
      <w:r w:rsidRPr="006E59FD">
        <w:rPr>
          <w:rFonts w:ascii="Times New Roman" w:hAnsi="Times New Roman" w:cs="Times New Roman"/>
          <w:sz w:val="24"/>
          <w:szCs w:val="24"/>
        </w:rPr>
        <w:t>Retrieve Best-K Influencers</w:t>
      </w:r>
    </w:p>
    <w:p w:rsidR="009B3CED" w:rsidRPr="006E59FD" w:rsidRDefault="00DE7B56" w:rsidP="006E59FD">
      <w:pPr>
        <w:spacing w:after="0" w:line="480" w:lineRule="auto"/>
        <w:ind w:firstLine="720"/>
        <w:rPr>
          <w:rFonts w:ascii="Times New Roman" w:hAnsi="Times New Roman" w:cs="Times New Roman"/>
          <w:sz w:val="24"/>
          <w:szCs w:val="24"/>
        </w:rPr>
      </w:pPr>
      <w:r w:rsidRPr="006E59FD">
        <w:rPr>
          <w:rFonts w:ascii="Times New Roman" w:hAnsi="Times New Roman" w:cs="Times New Roman"/>
          <w:b/>
          <w:sz w:val="24"/>
          <w:szCs w:val="24"/>
        </w:rPr>
        <w:t>Test Case Results:</w:t>
      </w:r>
      <w:r w:rsidRPr="006E59FD">
        <w:rPr>
          <w:rFonts w:ascii="Times New Roman" w:hAnsi="Times New Roman" w:cs="Times New Roman"/>
          <w:b/>
          <w:sz w:val="24"/>
          <w:szCs w:val="24"/>
        </w:rPr>
        <w:br/>
      </w:r>
      <w:r w:rsidR="008B5634" w:rsidRPr="006E59FD">
        <w:rPr>
          <w:rFonts w:ascii="Times New Roman" w:hAnsi="Times New Roman" w:cs="Times New Roman"/>
          <w:noProof/>
          <w:sz w:val="24"/>
          <w:szCs w:val="24"/>
        </w:rPr>
        <w:drawing>
          <wp:inline distT="0" distB="0" distL="0" distR="0" wp14:anchorId="7CA78A30" wp14:editId="7BF6969F">
            <wp:extent cx="4489450" cy="4300311"/>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3232" cy="4303934"/>
                    </a:xfrm>
                    <a:prstGeom prst="rect">
                      <a:avLst/>
                    </a:prstGeom>
                  </pic:spPr>
                </pic:pic>
              </a:graphicData>
            </a:graphic>
          </wp:inline>
        </w:drawing>
      </w:r>
    </w:p>
    <w:p w:rsidR="00FC396B" w:rsidRPr="006E59FD" w:rsidRDefault="00FC396B" w:rsidP="006E59FD">
      <w:pPr>
        <w:spacing w:after="0" w:line="480" w:lineRule="auto"/>
        <w:ind w:firstLine="720"/>
        <w:jc w:val="center"/>
        <w:rPr>
          <w:rFonts w:ascii="Times New Roman" w:hAnsi="Times New Roman" w:cs="Times New Roman"/>
          <w:b/>
          <w:sz w:val="24"/>
          <w:szCs w:val="24"/>
        </w:rPr>
      </w:pPr>
      <w:r w:rsidRPr="006E59FD">
        <w:rPr>
          <w:rFonts w:ascii="Times New Roman" w:hAnsi="Times New Roman" w:cs="Times New Roman"/>
          <w:b/>
          <w:sz w:val="24"/>
          <w:szCs w:val="24"/>
        </w:rPr>
        <w:t>Challenges in Implementation and their Solutions</w:t>
      </w:r>
    </w:p>
    <w:p w:rsidR="00FC396B" w:rsidRPr="006E59FD" w:rsidRDefault="00FC396B" w:rsidP="006E59FD">
      <w:pPr>
        <w:spacing w:after="0" w:line="480" w:lineRule="auto"/>
        <w:ind w:firstLine="720"/>
        <w:jc w:val="center"/>
        <w:rPr>
          <w:rFonts w:ascii="Times New Roman" w:hAnsi="Times New Roman" w:cs="Times New Roman"/>
          <w:b/>
          <w:sz w:val="24"/>
          <w:szCs w:val="24"/>
        </w:rPr>
      </w:pPr>
      <w:r w:rsidRPr="006E59FD">
        <w:rPr>
          <w:rFonts w:ascii="Times New Roman" w:hAnsi="Times New Roman" w:cs="Times New Roman"/>
          <w:b/>
          <w:sz w:val="24"/>
          <w:szCs w:val="24"/>
        </w:rPr>
        <w:t>Hash Table Collision Handling:</w:t>
      </w:r>
    </w:p>
    <w:p w:rsidR="00FC396B" w:rsidRPr="006E59FD" w:rsidRDefault="00FC396B" w:rsidP="006E59FD">
      <w:pPr>
        <w:spacing w:after="0" w:line="480" w:lineRule="auto"/>
        <w:ind w:firstLine="720"/>
        <w:rPr>
          <w:rFonts w:ascii="Times New Roman" w:hAnsi="Times New Roman" w:cs="Times New Roman"/>
          <w:sz w:val="24"/>
          <w:szCs w:val="24"/>
        </w:rPr>
      </w:pPr>
      <w:r w:rsidRPr="006E59FD">
        <w:rPr>
          <w:rFonts w:ascii="Times New Roman" w:hAnsi="Times New Roman" w:cs="Times New Roman"/>
          <w:sz w:val="24"/>
          <w:szCs w:val="24"/>
        </w:rPr>
        <w:lastRenderedPageBreak/>
        <w:t>Among the issues that were faced was the development of a good scheme to resolve the Hash Table collisions. Because collision handing is intrinsic to Python built-in dictionary, abstractions over low-level collision resolution such as chaining or open addressing were abstracted. Nevertheless, the uniqueness of the user IDs before insertion was made mandatory by performing validation checks.</w:t>
      </w:r>
    </w:p>
    <w:p w:rsidR="00FC396B" w:rsidRPr="006E59FD" w:rsidRDefault="00FC396B" w:rsidP="006E59FD">
      <w:pPr>
        <w:spacing w:after="0" w:line="480" w:lineRule="auto"/>
        <w:ind w:firstLine="720"/>
        <w:rPr>
          <w:rFonts w:ascii="Times New Roman" w:hAnsi="Times New Roman" w:cs="Times New Roman"/>
          <w:sz w:val="24"/>
          <w:szCs w:val="24"/>
        </w:rPr>
      </w:pPr>
      <w:r w:rsidRPr="006E59FD">
        <w:rPr>
          <w:rFonts w:ascii="Times New Roman" w:hAnsi="Times New Roman" w:cs="Times New Roman"/>
          <w:b/>
          <w:sz w:val="24"/>
          <w:szCs w:val="24"/>
        </w:rPr>
        <w:t>Solution:</w:t>
      </w:r>
      <w:r w:rsidRPr="006E59FD">
        <w:rPr>
          <w:rFonts w:ascii="Times New Roman" w:hAnsi="Times New Roman" w:cs="Times New Roman"/>
          <w:sz w:val="24"/>
          <w:szCs w:val="24"/>
        </w:rPr>
        <w:t xml:space="preserve"> Before inserting a new user, there was a simple existence check provided. The situation is similar when trying to add a user with an already existing ID: you get a warning display</w:t>
      </w:r>
      <w:r w:rsidR="00DE7B56">
        <w:rPr>
          <w:rFonts w:ascii="Times New Roman" w:hAnsi="Times New Roman" w:cs="Times New Roman"/>
          <w:sz w:val="24"/>
          <w:szCs w:val="24"/>
        </w:rPr>
        <w:t xml:space="preserve"> (</w:t>
      </w:r>
      <w:proofErr w:type="spellStart"/>
      <w:r w:rsidR="00DE7B56" w:rsidRPr="006E59FD">
        <w:rPr>
          <w:rFonts w:ascii="Times New Roman" w:hAnsi="Times New Roman" w:cs="Times New Roman"/>
          <w:color w:val="222222"/>
          <w:sz w:val="24"/>
          <w:szCs w:val="24"/>
          <w:shd w:val="clear" w:color="auto" w:fill="FFFFFF"/>
        </w:rPr>
        <w:t>Wardhani</w:t>
      </w:r>
      <w:proofErr w:type="spellEnd"/>
      <w:r w:rsidR="00DE7B56">
        <w:rPr>
          <w:rFonts w:ascii="Times New Roman" w:hAnsi="Times New Roman" w:cs="Times New Roman"/>
          <w:color w:val="222222"/>
          <w:sz w:val="24"/>
          <w:szCs w:val="24"/>
          <w:shd w:val="clear" w:color="auto" w:fill="FFFFFF"/>
        </w:rPr>
        <w:t xml:space="preserve"> et al., 2024)</w:t>
      </w:r>
      <w:r w:rsidRPr="006E59FD">
        <w:rPr>
          <w:rFonts w:ascii="Times New Roman" w:hAnsi="Times New Roman" w:cs="Times New Roman"/>
          <w:sz w:val="24"/>
          <w:szCs w:val="24"/>
        </w:rPr>
        <w:t>.</w:t>
      </w:r>
    </w:p>
    <w:p w:rsidR="00FC396B" w:rsidRPr="006E59FD" w:rsidRDefault="00FC396B" w:rsidP="006E59FD">
      <w:pPr>
        <w:spacing w:after="0" w:line="480" w:lineRule="auto"/>
        <w:ind w:firstLine="720"/>
        <w:jc w:val="center"/>
        <w:rPr>
          <w:rFonts w:ascii="Times New Roman" w:hAnsi="Times New Roman" w:cs="Times New Roman"/>
          <w:b/>
          <w:sz w:val="24"/>
          <w:szCs w:val="24"/>
        </w:rPr>
      </w:pPr>
      <w:r w:rsidRPr="006E59FD">
        <w:rPr>
          <w:rFonts w:ascii="Times New Roman" w:hAnsi="Times New Roman" w:cs="Times New Roman"/>
          <w:b/>
          <w:sz w:val="24"/>
          <w:szCs w:val="24"/>
        </w:rPr>
        <w:t>Connection Management of Graph Structure:</w:t>
      </w:r>
    </w:p>
    <w:p w:rsidR="00FC396B" w:rsidRPr="006E59FD" w:rsidRDefault="00FC396B" w:rsidP="006E59FD">
      <w:pPr>
        <w:spacing w:after="0" w:line="480" w:lineRule="auto"/>
        <w:ind w:firstLine="720"/>
        <w:rPr>
          <w:rFonts w:ascii="Times New Roman" w:hAnsi="Times New Roman" w:cs="Times New Roman"/>
          <w:sz w:val="24"/>
          <w:szCs w:val="24"/>
        </w:rPr>
      </w:pPr>
      <w:r w:rsidRPr="006E59FD">
        <w:rPr>
          <w:rFonts w:ascii="Times New Roman" w:hAnsi="Times New Roman" w:cs="Times New Roman"/>
          <w:sz w:val="24"/>
          <w:szCs w:val="24"/>
        </w:rPr>
        <w:t>Graph was used with an adjacency list structure in which a user has a list of the users that he follows. There was a problem of having two-way awareness of connections in case of extending to the future (e.g., mutual friendships).</w:t>
      </w:r>
    </w:p>
    <w:p w:rsidR="00FC396B" w:rsidRPr="006E59FD" w:rsidRDefault="00FC396B" w:rsidP="006E59FD">
      <w:pPr>
        <w:spacing w:after="0" w:line="480" w:lineRule="auto"/>
        <w:ind w:firstLine="720"/>
        <w:rPr>
          <w:rFonts w:ascii="Times New Roman" w:hAnsi="Times New Roman" w:cs="Times New Roman"/>
          <w:sz w:val="24"/>
          <w:szCs w:val="24"/>
        </w:rPr>
      </w:pPr>
      <w:r w:rsidRPr="006E59FD">
        <w:rPr>
          <w:rFonts w:ascii="Times New Roman" w:hAnsi="Times New Roman" w:cs="Times New Roman"/>
          <w:b/>
          <w:sz w:val="24"/>
          <w:szCs w:val="24"/>
        </w:rPr>
        <w:t>Solution:</w:t>
      </w:r>
      <w:r w:rsidRPr="006E59FD">
        <w:rPr>
          <w:rFonts w:ascii="Times New Roman" w:hAnsi="Times New Roman" w:cs="Times New Roman"/>
          <w:sz w:val="24"/>
          <w:szCs w:val="24"/>
        </w:rPr>
        <w:t xml:space="preserve"> In this PoC unidirectional edges (followers) were used without making the structure more complex. To accommodate bidirectional relationships, the Graph can be enhanced to accommodate reverse look up to complement future phases.</w:t>
      </w:r>
    </w:p>
    <w:p w:rsidR="00FC396B" w:rsidRPr="006E59FD" w:rsidRDefault="00FC396B" w:rsidP="006E59FD">
      <w:pPr>
        <w:spacing w:after="0" w:line="480" w:lineRule="auto"/>
        <w:ind w:firstLine="720"/>
        <w:jc w:val="center"/>
        <w:rPr>
          <w:rFonts w:ascii="Times New Roman" w:hAnsi="Times New Roman" w:cs="Times New Roman"/>
          <w:b/>
          <w:sz w:val="24"/>
          <w:szCs w:val="24"/>
        </w:rPr>
      </w:pPr>
      <w:r w:rsidRPr="006E59FD">
        <w:rPr>
          <w:rFonts w:ascii="Times New Roman" w:hAnsi="Times New Roman" w:cs="Times New Roman"/>
          <w:b/>
          <w:sz w:val="24"/>
          <w:szCs w:val="24"/>
        </w:rPr>
        <w:t>Effective Searching of Best Influencers:</w:t>
      </w:r>
    </w:p>
    <w:p w:rsidR="00FC396B" w:rsidRPr="006E59FD" w:rsidRDefault="00FC396B" w:rsidP="006E59FD">
      <w:pPr>
        <w:spacing w:after="0" w:line="480" w:lineRule="auto"/>
        <w:ind w:firstLine="720"/>
        <w:rPr>
          <w:rFonts w:ascii="Times New Roman" w:hAnsi="Times New Roman" w:cs="Times New Roman"/>
          <w:sz w:val="24"/>
          <w:szCs w:val="24"/>
        </w:rPr>
      </w:pPr>
      <w:r w:rsidRPr="006E59FD">
        <w:rPr>
          <w:rFonts w:ascii="Times New Roman" w:hAnsi="Times New Roman" w:cs="Times New Roman"/>
          <w:sz w:val="24"/>
          <w:szCs w:val="24"/>
        </w:rPr>
        <w:t>The use of the top-K top influencers meant needing to follow the whole graph and tally the number of followers to order the list, which would be slow when used at a large scale.</w:t>
      </w:r>
    </w:p>
    <w:p w:rsidR="00FC396B" w:rsidRPr="006E59FD" w:rsidRDefault="00FC396B" w:rsidP="006E59FD">
      <w:pPr>
        <w:spacing w:after="0" w:line="480" w:lineRule="auto"/>
        <w:ind w:firstLine="720"/>
        <w:rPr>
          <w:rFonts w:ascii="Times New Roman" w:hAnsi="Times New Roman" w:cs="Times New Roman"/>
          <w:sz w:val="24"/>
          <w:szCs w:val="24"/>
        </w:rPr>
      </w:pPr>
      <w:r w:rsidRPr="006E59FD">
        <w:rPr>
          <w:rFonts w:ascii="Times New Roman" w:hAnsi="Times New Roman" w:cs="Times New Roman"/>
          <w:b/>
          <w:sz w:val="24"/>
          <w:szCs w:val="24"/>
        </w:rPr>
        <w:t>Solution:</w:t>
      </w:r>
      <w:r w:rsidRPr="006E59FD">
        <w:rPr>
          <w:rFonts w:ascii="Times New Roman" w:hAnsi="Times New Roman" w:cs="Times New Roman"/>
          <w:sz w:val="24"/>
          <w:szCs w:val="24"/>
        </w:rPr>
        <w:t xml:space="preserve"> It employed Priority Queue (Heap) to have an efficient retrieval mechanism. </w:t>
      </w:r>
      <w:proofErr w:type="spellStart"/>
      <w:r w:rsidRPr="006E59FD">
        <w:rPr>
          <w:rFonts w:ascii="Times New Roman" w:hAnsi="Times New Roman" w:cs="Times New Roman"/>
          <w:sz w:val="24"/>
          <w:szCs w:val="24"/>
        </w:rPr>
        <w:t>heapq.nlargest</w:t>
      </w:r>
      <w:proofErr w:type="spellEnd"/>
      <w:r w:rsidRPr="006E59FD">
        <w:rPr>
          <w:rFonts w:ascii="Times New Roman" w:hAnsi="Times New Roman" w:cs="Times New Roman"/>
          <w:sz w:val="24"/>
          <w:szCs w:val="24"/>
        </w:rPr>
        <w:t>() made sure that the K users having the most followers would be able to be gotten in O(N log K) time</w:t>
      </w:r>
      <w:r w:rsidR="00DE7B56">
        <w:rPr>
          <w:rFonts w:ascii="Times New Roman" w:hAnsi="Times New Roman" w:cs="Times New Roman"/>
          <w:sz w:val="24"/>
          <w:szCs w:val="24"/>
        </w:rPr>
        <w:t xml:space="preserve"> (</w:t>
      </w:r>
      <w:r w:rsidR="00DE7B56" w:rsidRPr="006E59FD">
        <w:rPr>
          <w:rFonts w:ascii="Times New Roman" w:hAnsi="Times New Roman" w:cs="Times New Roman"/>
          <w:color w:val="222222"/>
          <w:sz w:val="24"/>
          <w:szCs w:val="24"/>
          <w:shd w:val="clear" w:color="auto" w:fill="FFFFFF"/>
        </w:rPr>
        <w:t>Rai</w:t>
      </w:r>
      <w:r w:rsidR="00DE7B56">
        <w:rPr>
          <w:rFonts w:ascii="Times New Roman" w:hAnsi="Times New Roman" w:cs="Times New Roman"/>
          <w:color w:val="222222"/>
          <w:sz w:val="24"/>
          <w:szCs w:val="24"/>
          <w:shd w:val="clear" w:color="auto" w:fill="FFFFFF"/>
        </w:rPr>
        <w:t xml:space="preserve"> et al., 2024)</w:t>
      </w:r>
      <w:r w:rsidRPr="006E59FD">
        <w:rPr>
          <w:rFonts w:ascii="Times New Roman" w:hAnsi="Times New Roman" w:cs="Times New Roman"/>
          <w:sz w:val="24"/>
          <w:szCs w:val="24"/>
        </w:rPr>
        <w:t>.</w:t>
      </w:r>
    </w:p>
    <w:p w:rsidR="00FC396B" w:rsidRPr="006E59FD" w:rsidRDefault="00FC396B" w:rsidP="006E59FD">
      <w:pPr>
        <w:spacing w:after="0" w:line="480" w:lineRule="auto"/>
        <w:ind w:firstLine="720"/>
        <w:jc w:val="center"/>
        <w:rPr>
          <w:rFonts w:ascii="Times New Roman" w:hAnsi="Times New Roman" w:cs="Times New Roman"/>
          <w:b/>
          <w:sz w:val="24"/>
          <w:szCs w:val="24"/>
        </w:rPr>
      </w:pPr>
      <w:r w:rsidRPr="006E59FD">
        <w:rPr>
          <w:rFonts w:ascii="Times New Roman" w:hAnsi="Times New Roman" w:cs="Times New Roman"/>
          <w:b/>
          <w:sz w:val="24"/>
          <w:szCs w:val="24"/>
        </w:rPr>
        <w:t>Modularity and Scalability of Codes:</w:t>
      </w:r>
    </w:p>
    <w:p w:rsidR="00FC396B" w:rsidRPr="006E59FD" w:rsidRDefault="00FC396B" w:rsidP="006E59FD">
      <w:pPr>
        <w:spacing w:after="0" w:line="480" w:lineRule="auto"/>
        <w:ind w:firstLine="720"/>
        <w:rPr>
          <w:rFonts w:ascii="Times New Roman" w:hAnsi="Times New Roman" w:cs="Times New Roman"/>
          <w:sz w:val="24"/>
          <w:szCs w:val="24"/>
        </w:rPr>
      </w:pPr>
      <w:r w:rsidRPr="006E59FD">
        <w:rPr>
          <w:rFonts w:ascii="Times New Roman" w:hAnsi="Times New Roman" w:cs="Times New Roman"/>
          <w:sz w:val="24"/>
          <w:szCs w:val="24"/>
        </w:rPr>
        <w:lastRenderedPageBreak/>
        <w:t>The primary design challenge was to design the classes so they can be extended in the future in case it is decided to add posts, comments, and likes.</w:t>
      </w:r>
    </w:p>
    <w:p w:rsidR="00FC396B" w:rsidRPr="006E59FD" w:rsidRDefault="00FC396B" w:rsidP="006E59FD">
      <w:pPr>
        <w:spacing w:after="0" w:line="480" w:lineRule="auto"/>
        <w:ind w:firstLine="720"/>
        <w:rPr>
          <w:rFonts w:ascii="Times New Roman" w:hAnsi="Times New Roman" w:cs="Times New Roman"/>
          <w:sz w:val="24"/>
          <w:szCs w:val="24"/>
        </w:rPr>
      </w:pPr>
      <w:r w:rsidRPr="006E59FD">
        <w:rPr>
          <w:rFonts w:ascii="Times New Roman" w:hAnsi="Times New Roman" w:cs="Times New Roman"/>
          <w:b/>
          <w:sz w:val="24"/>
          <w:szCs w:val="24"/>
        </w:rPr>
        <w:t>Solution:</w:t>
      </w:r>
      <w:r w:rsidRPr="006E59FD">
        <w:rPr>
          <w:rFonts w:ascii="Times New Roman" w:hAnsi="Times New Roman" w:cs="Times New Roman"/>
          <w:sz w:val="24"/>
          <w:szCs w:val="24"/>
        </w:rPr>
        <w:t xml:space="preserve"> The classes were divided into independent modules: </w:t>
      </w:r>
      <w:proofErr w:type="spellStart"/>
      <w:r w:rsidRPr="006E59FD">
        <w:rPr>
          <w:rFonts w:ascii="Times New Roman" w:hAnsi="Times New Roman" w:cs="Times New Roman"/>
          <w:sz w:val="24"/>
          <w:szCs w:val="24"/>
        </w:rPr>
        <w:t>UserProfileTable</w:t>
      </w:r>
      <w:proofErr w:type="spellEnd"/>
      <w:r w:rsidRPr="006E59FD">
        <w:rPr>
          <w:rFonts w:ascii="Times New Roman" w:hAnsi="Times New Roman" w:cs="Times New Roman"/>
          <w:sz w:val="24"/>
          <w:szCs w:val="24"/>
        </w:rPr>
        <w:t xml:space="preserve">, </w:t>
      </w:r>
      <w:proofErr w:type="spellStart"/>
      <w:r w:rsidRPr="006E59FD">
        <w:rPr>
          <w:rFonts w:ascii="Times New Roman" w:hAnsi="Times New Roman" w:cs="Times New Roman"/>
          <w:sz w:val="24"/>
          <w:szCs w:val="24"/>
        </w:rPr>
        <w:t>SocialGraph</w:t>
      </w:r>
      <w:proofErr w:type="spellEnd"/>
      <w:r w:rsidRPr="006E59FD">
        <w:rPr>
          <w:rFonts w:ascii="Times New Roman" w:hAnsi="Times New Roman" w:cs="Times New Roman"/>
          <w:sz w:val="24"/>
          <w:szCs w:val="24"/>
        </w:rPr>
        <w:t xml:space="preserve"> and </w:t>
      </w:r>
      <w:proofErr w:type="spellStart"/>
      <w:r w:rsidRPr="006E59FD">
        <w:rPr>
          <w:rFonts w:ascii="Times New Roman" w:hAnsi="Times New Roman" w:cs="Times New Roman"/>
          <w:sz w:val="24"/>
          <w:szCs w:val="24"/>
        </w:rPr>
        <w:t>PriorityQueue</w:t>
      </w:r>
      <w:proofErr w:type="spellEnd"/>
      <w:r w:rsidRPr="006E59FD">
        <w:rPr>
          <w:rFonts w:ascii="Times New Roman" w:hAnsi="Times New Roman" w:cs="Times New Roman"/>
          <w:sz w:val="24"/>
          <w:szCs w:val="24"/>
        </w:rPr>
        <w:t xml:space="preserve"> so that the minimum alterations are needed when the new feature has to be added.</w:t>
      </w:r>
    </w:p>
    <w:p w:rsidR="009B3CED" w:rsidRPr="006E59FD" w:rsidRDefault="00DE7B56" w:rsidP="006E59FD">
      <w:pPr>
        <w:spacing w:after="0" w:line="480" w:lineRule="auto"/>
        <w:ind w:firstLine="720"/>
        <w:jc w:val="center"/>
        <w:rPr>
          <w:rFonts w:ascii="Times New Roman" w:hAnsi="Times New Roman" w:cs="Times New Roman"/>
          <w:b/>
          <w:sz w:val="24"/>
          <w:szCs w:val="24"/>
        </w:rPr>
      </w:pPr>
      <w:r w:rsidRPr="006E59FD">
        <w:rPr>
          <w:rFonts w:ascii="Times New Roman" w:hAnsi="Times New Roman" w:cs="Times New Roman"/>
          <w:b/>
          <w:sz w:val="24"/>
          <w:szCs w:val="24"/>
        </w:rPr>
        <w:t>Next Steps</w:t>
      </w:r>
    </w:p>
    <w:p w:rsidR="009B3CED" w:rsidRPr="006E59FD" w:rsidRDefault="00DE7B56" w:rsidP="006E59FD">
      <w:pPr>
        <w:spacing w:after="0" w:line="480" w:lineRule="auto"/>
        <w:ind w:firstLine="720"/>
        <w:rPr>
          <w:rFonts w:ascii="Times New Roman" w:hAnsi="Times New Roman" w:cs="Times New Roman"/>
          <w:sz w:val="24"/>
          <w:szCs w:val="24"/>
        </w:rPr>
      </w:pPr>
      <w:r w:rsidRPr="006E59FD">
        <w:rPr>
          <w:rFonts w:ascii="Times New Roman" w:hAnsi="Times New Roman" w:cs="Times New Roman"/>
          <w:sz w:val="24"/>
          <w:szCs w:val="24"/>
        </w:rPr>
        <w:t>While the current proof of concept demonstrates the foundational data structures of a social network application, several enhancements are planned for future phases to progress toward a fully functional system. The following steps outline the key areas of development:</w:t>
      </w:r>
      <w:r w:rsidRPr="006E59FD">
        <w:rPr>
          <w:rFonts w:ascii="Times New Roman" w:hAnsi="Times New Roman" w:cs="Times New Roman"/>
          <w:sz w:val="24"/>
          <w:szCs w:val="24"/>
        </w:rPr>
        <w:br/>
        <w:t>1. Extend User Profiles</w:t>
      </w:r>
      <w:r w:rsidRPr="006E59FD">
        <w:rPr>
          <w:rFonts w:ascii="Times New Roman" w:hAnsi="Times New Roman" w:cs="Times New Roman"/>
          <w:sz w:val="24"/>
          <w:szCs w:val="24"/>
        </w:rPr>
        <w:br/>
        <w:t>2. Implement Friendships (Bidirectional Connections)</w:t>
      </w:r>
      <w:r w:rsidRPr="006E59FD">
        <w:rPr>
          <w:rFonts w:ascii="Times New Roman" w:hAnsi="Times New Roman" w:cs="Times New Roman"/>
          <w:sz w:val="24"/>
          <w:szCs w:val="24"/>
        </w:rPr>
        <w:br/>
        <w:t>3. Content Management (Posts, Comments, Likes)</w:t>
      </w:r>
      <w:r w:rsidRPr="006E59FD">
        <w:rPr>
          <w:rFonts w:ascii="Times New Roman" w:hAnsi="Times New Roman" w:cs="Times New Roman"/>
          <w:sz w:val="24"/>
          <w:szCs w:val="24"/>
        </w:rPr>
        <w:br/>
        <w:t>4. Advanced Search Functionalities</w:t>
      </w:r>
      <w:r w:rsidRPr="006E59FD">
        <w:rPr>
          <w:rFonts w:ascii="Times New Roman" w:hAnsi="Times New Roman" w:cs="Times New Roman"/>
          <w:sz w:val="24"/>
          <w:szCs w:val="24"/>
        </w:rPr>
        <w:br/>
        <w:t>5. Persistent Data Storage</w:t>
      </w:r>
      <w:r w:rsidRPr="006E59FD">
        <w:rPr>
          <w:rFonts w:ascii="Times New Roman" w:hAnsi="Times New Roman" w:cs="Times New Roman"/>
          <w:sz w:val="24"/>
          <w:szCs w:val="24"/>
        </w:rPr>
        <w:br/>
        <w:t>6. Optimization and Performance Testing</w:t>
      </w:r>
      <w:r w:rsidRPr="006E59FD">
        <w:rPr>
          <w:rFonts w:ascii="Times New Roman" w:hAnsi="Times New Roman" w:cs="Times New Roman"/>
          <w:sz w:val="24"/>
          <w:szCs w:val="24"/>
        </w:rPr>
        <w:br/>
        <w:t>7. User Interface Development</w:t>
      </w:r>
    </w:p>
    <w:p w:rsidR="009B3CED" w:rsidRPr="006E59FD" w:rsidRDefault="00DE7B56" w:rsidP="006E59FD">
      <w:pPr>
        <w:spacing w:after="0" w:line="480" w:lineRule="auto"/>
        <w:ind w:firstLine="720"/>
        <w:jc w:val="center"/>
        <w:rPr>
          <w:rFonts w:ascii="Times New Roman" w:hAnsi="Times New Roman" w:cs="Times New Roman"/>
          <w:b/>
          <w:sz w:val="24"/>
          <w:szCs w:val="24"/>
        </w:rPr>
      </w:pPr>
      <w:r w:rsidRPr="006E59FD">
        <w:rPr>
          <w:rFonts w:ascii="Times New Roman" w:hAnsi="Times New Roman" w:cs="Times New Roman"/>
          <w:b/>
          <w:sz w:val="24"/>
          <w:szCs w:val="24"/>
        </w:rPr>
        <w:t>Code Snippets and Explanations</w:t>
      </w:r>
    </w:p>
    <w:p w:rsidR="006E59FD" w:rsidRPr="006E59FD" w:rsidRDefault="00DE7B56" w:rsidP="00DE7B56">
      <w:pPr>
        <w:spacing w:after="0" w:line="480" w:lineRule="auto"/>
        <w:ind w:firstLine="720"/>
        <w:rPr>
          <w:rFonts w:ascii="Times New Roman" w:hAnsi="Times New Roman" w:cs="Times New Roman"/>
          <w:sz w:val="24"/>
          <w:szCs w:val="24"/>
        </w:rPr>
      </w:pPr>
      <w:r w:rsidRPr="006E59FD">
        <w:rPr>
          <w:rFonts w:ascii="Times New Roman" w:hAnsi="Times New Roman" w:cs="Times New Roman"/>
          <w:b/>
          <w:sz w:val="24"/>
          <w:szCs w:val="24"/>
        </w:rPr>
        <w:t>Hash Table Implementation (User Profiles):</w:t>
      </w:r>
      <w:r w:rsidRPr="006E59FD">
        <w:rPr>
          <w:rFonts w:ascii="Times New Roman" w:hAnsi="Times New Roman" w:cs="Times New Roman"/>
          <w:b/>
          <w:sz w:val="24"/>
          <w:szCs w:val="24"/>
        </w:rPr>
        <w:br/>
      </w:r>
      <w:r w:rsidRPr="006E59FD">
        <w:rPr>
          <w:rFonts w:ascii="Times New Roman" w:hAnsi="Times New Roman" w:cs="Times New Roman"/>
          <w:sz w:val="24"/>
          <w:szCs w:val="24"/>
        </w:rPr>
        <w:t xml:space="preserve">class </w:t>
      </w:r>
      <w:proofErr w:type="spellStart"/>
      <w:r w:rsidRPr="006E59FD">
        <w:rPr>
          <w:rFonts w:ascii="Times New Roman" w:hAnsi="Times New Roman" w:cs="Times New Roman"/>
          <w:sz w:val="24"/>
          <w:szCs w:val="24"/>
        </w:rPr>
        <w:t>UserProfileTable</w:t>
      </w:r>
      <w:proofErr w:type="spellEnd"/>
      <w:r w:rsidRPr="006E59FD">
        <w:rPr>
          <w:rFonts w:ascii="Times New Roman" w:hAnsi="Times New Roman" w:cs="Times New Roman"/>
          <w:sz w:val="24"/>
          <w:szCs w:val="24"/>
        </w:rPr>
        <w:t>:</w:t>
      </w:r>
      <w:r w:rsidRPr="006E59FD">
        <w:rPr>
          <w:rFonts w:ascii="Times New Roman" w:hAnsi="Times New Roman" w:cs="Times New Roman"/>
          <w:sz w:val="24"/>
          <w:szCs w:val="24"/>
        </w:rPr>
        <w:br/>
        <w:t xml:space="preserve">    def __</w:t>
      </w:r>
      <w:proofErr w:type="spellStart"/>
      <w:r w:rsidRPr="006E59FD">
        <w:rPr>
          <w:rFonts w:ascii="Times New Roman" w:hAnsi="Times New Roman" w:cs="Times New Roman"/>
          <w:sz w:val="24"/>
          <w:szCs w:val="24"/>
        </w:rPr>
        <w:t>init</w:t>
      </w:r>
      <w:proofErr w:type="spellEnd"/>
      <w:r w:rsidRPr="006E59FD">
        <w:rPr>
          <w:rFonts w:ascii="Times New Roman" w:hAnsi="Times New Roman" w:cs="Times New Roman"/>
          <w:sz w:val="24"/>
          <w:szCs w:val="24"/>
        </w:rPr>
        <w:t>__(self):</w:t>
      </w:r>
      <w:r w:rsidRPr="006E59FD">
        <w:rPr>
          <w:rFonts w:ascii="Times New Roman" w:hAnsi="Times New Roman" w:cs="Times New Roman"/>
          <w:sz w:val="24"/>
          <w:szCs w:val="24"/>
        </w:rPr>
        <w:br/>
        <w:t xml:space="preserve">        </w:t>
      </w:r>
      <w:proofErr w:type="spellStart"/>
      <w:r w:rsidRPr="006E59FD">
        <w:rPr>
          <w:rFonts w:ascii="Times New Roman" w:hAnsi="Times New Roman" w:cs="Times New Roman"/>
          <w:sz w:val="24"/>
          <w:szCs w:val="24"/>
        </w:rPr>
        <w:t>self.table</w:t>
      </w:r>
      <w:proofErr w:type="spellEnd"/>
      <w:r w:rsidRPr="006E59FD">
        <w:rPr>
          <w:rFonts w:ascii="Times New Roman" w:hAnsi="Times New Roman" w:cs="Times New Roman"/>
          <w:sz w:val="24"/>
          <w:szCs w:val="24"/>
        </w:rPr>
        <w:t xml:space="preserve"> = {}  # Hash Map: </w:t>
      </w:r>
      <w:proofErr w:type="spellStart"/>
      <w:r w:rsidRPr="006E59FD">
        <w:rPr>
          <w:rFonts w:ascii="Times New Roman" w:hAnsi="Times New Roman" w:cs="Times New Roman"/>
          <w:sz w:val="24"/>
          <w:szCs w:val="24"/>
        </w:rPr>
        <w:t>user_id</w:t>
      </w:r>
      <w:proofErr w:type="spellEnd"/>
      <w:r w:rsidRPr="006E59FD">
        <w:rPr>
          <w:rFonts w:ascii="Times New Roman" w:hAnsi="Times New Roman" w:cs="Times New Roman"/>
          <w:sz w:val="24"/>
          <w:szCs w:val="24"/>
        </w:rPr>
        <w:t xml:space="preserve"> -&gt; User object</w:t>
      </w:r>
      <w:r w:rsidRPr="006E59FD">
        <w:rPr>
          <w:rFonts w:ascii="Times New Roman" w:hAnsi="Times New Roman" w:cs="Times New Roman"/>
          <w:sz w:val="24"/>
          <w:szCs w:val="24"/>
        </w:rPr>
        <w:br/>
      </w:r>
      <w:r w:rsidRPr="006E59FD">
        <w:rPr>
          <w:rFonts w:ascii="Times New Roman" w:hAnsi="Times New Roman" w:cs="Times New Roman"/>
          <w:sz w:val="24"/>
          <w:szCs w:val="24"/>
        </w:rPr>
        <w:br/>
      </w:r>
      <w:r w:rsidRPr="006E59FD">
        <w:rPr>
          <w:rFonts w:ascii="Times New Roman" w:hAnsi="Times New Roman" w:cs="Times New Roman"/>
          <w:sz w:val="24"/>
          <w:szCs w:val="24"/>
        </w:rPr>
        <w:lastRenderedPageBreak/>
        <w:t xml:space="preserve">    def </w:t>
      </w:r>
      <w:proofErr w:type="spellStart"/>
      <w:r w:rsidRPr="006E59FD">
        <w:rPr>
          <w:rFonts w:ascii="Times New Roman" w:hAnsi="Times New Roman" w:cs="Times New Roman"/>
          <w:sz w:val="24"/>
          <w:szCs w:val="24"/>
        </w:rPr>
        <w:t>add_user</w:t>
      </w:r>
      <w:proofErr w:type="spellEnd"/>
      <w:r w:rsidRPr="006E59FD">
        <w:rPr>
          <w:rFonts w:ascii="Times New Roman" w:hAnsi="Times New Roman" w:cs="Times New Roman"/>
          <w:sz w:val="24"/>
          <w:szCs w:val="24"/>
        </w:rPr>
        <w:t xml:space="preserve">(self, </w:t>
      </w:r>
      <w:proofErr w:type="spellStart"/>
      <w:r w:rsidRPr="006E59FD">
        <w:rPr>
          <w:rFonts w:ascii="Times New Roman" w:hAnsi="Times New Roman" w:cs="Times New Roman"/>
          <w:sz w:val="24"/>
          <w:szCs w:val="24"/>
        </w:rPr>
        <w:t>user_id</w:t>
      </w:r>
      <w:proofErr w:type="spellEnd"/>
      <w:r w:rsidRPr="006E59FD">
        <w:rPr>
          <w:rFonts w:ascii="Times New Roman" w:hAnsi="Times New Roman" w:cs="Times New Roman"/>
          <w:sz w:val="24"/>
          <w:szCs w:val="24"/>
        </w:rPr>
        <w:t>, username, email):</w:t>
      </w:r>
      <w:r w:rsidRPr="006E59FD">
        <w:rPr>
          <w:rFonts w:ascii="Times New Roman" w:hAnsi="Times New Roman" w:cs="Times New Roman"/>
          <w:sz w:val="24"/>
          <w:szCs w:val="24"/>
        </w:rPr>
        <w:br/>
        <w:t xml:space="preserve">        if </w:t>
      </w:r>
      <w:proofErr w:type="spellStart"/>
      <w:r w:rsidRPr="006E59FD">
        <w:rPr>
          <w:rFonts w:ascii="Times New Roman" w:hAnsi="Times New Roman" w:cs="Times New Roman"/>
          <w:sz w:val="24"/>
          <w:szCs w:val="24"/>
        </w:rPr>
        <w:t>user_id</w:t>
      </w:r>
      <w:proofErr w:type="spellEnd"/>
      <w:r w:rsidRPr="006E59FD">
        <w:rPr>
          <w:rFonts w:ascii="Times New Roman" w:hAnsi="Times New Roman" w:cs="Times New Roman"/>
          <w:sz w:val="24"/>
          <w:szCs w:val="24"/>
        </w:rPr>
        <w:t xml:space="preserve"> in </w:t>
      </w:r>
      <w:proofErr w:type="spellStart"/>
      <w:r w:rsidRPr="006E59FD">
        <w:rPr>
          <w:rFonts w:ascii="Times New Roman" w:hAnsi="Times New Roman" w:cs="Times New Roman"/>
          <w:sz w:val="24"/>
          <w:szCs w:val="24"/>
        </w:rPr>
        <w:t>self.table</w:t>
      </w:r>
      <w:proofErr w:type="spellEnd"/>
      <w:r w:rsidRPr="006E59FD">
        <w:rPr>
          <w:rFonts w:ascii="Times New Roman" w:hAnsi="Times New Roman" w:cs="Times New Roman"/>
          <w:sz w:val="24"/>
          <w:szCs w:val="24"/>
        </w:rPr>
        <w:t>:</w:t>
      </w:r>
      <w:r w:rsidRPr="006E59FD">
        <w:rPr>
          <w:rFonts w:ascii="Times New Roman" w:hAnsi="Times New Roman" w:cs="Times New Roman"/>
          <w:sz w:val="24"/>
          <w:szCs w:val="24"/>
        </w:rPr>
        <w:br/>
        <w:t xml:space="preserve">            print(</w:t>
      </w:r>
      <w:proofErr w:type="spellStart"/>
      <w:r w:rsidRPr="006E59FD">
        <w:rPr>
          <w:rFonts w:ascii="Times New Roman" w:hAnsi="Times New Roman" w:cs="Times New Roman"/>
          <w:sz w:val="24"/>
          <w:szCs w:val="24"/>
        </w:rPr>
        <w:t>f"User</w:t>
      </w:r>
      <w:proofErr w:type="spellEnd"/>
      <w:r w:rsidRPr="006E59FD">
        <w:rPr>
          <w:rFonts w:ascii="Times New Roman" w:hAnsi="Times New Roman" w:cs="Times New Roman"/>
          <w:sz w:val="24"/>
          <w:szCs w:val="24"/>
        </w:rPr>
        <w:t xml:space="preserve"> {</w:t>
      </w:r>
      <w:proofErr w:type="spellStart"/>
      <w:r w:rsidRPr="006E59FD">
        <w:rPr>
          <w:rFonts w:ascii="Times New Roman" w:hAnsi="Times New Roman" w:cs="Times New Roman"/>
          <w:sz w:val="24"/>
          <w:szCs w:val="24"/>
        </w:rPr>
        <w:t>user_id</w:t>
      </w:r>
      <w:proofErr w:type="spellEnd"/>
      <w:r w:rsidRPr="006E59FD">
        <w:rPr>
          <w:rFonts w:ascii="Times New Roman" w:hAnsi="Times New Roman" w:cs="Times New Roman"/>
          <w:sz w:val="24"/>
          <w:szCs w:val="24"/>
        </w:rPr>
        <w:t>} already exists.")</w:t>
      </w:r>
      <w:r w:rsidRPr="006E59FD">
        <w:rPr>
          <w:rFonts w:ascii="Times New Roman" w:hAnsi="Times New Roman" w:cs="Times New Roman"/>
          <w:sz w:val="24"/>
          <w:szCs w:val="24"/>
        </w:rPr>
        <w:br/>
        <w:t xml:space="preserve">            return</w:t>
      </w:r>
      <w:r w:rsidRPr="006E59FD">
        <w:rPr>
          <w:rFonts w:ascii="Times New Roman" w:hAnsi="Times New Roman" w:cs="Times New Roman"/>
          <w:sz w:val="24"/>
          <w:szCs w:val="24"/>
        </w:rPr>
        <w:br/>
        <w:t xml:space="preserve">        </w:t>
      </w:r>
      <w:proofErr w:type="spellStart"/>
      <w:r w:rsidRPr="006E59FD">
        <w:rPr>
          <w:rFonts w:ascii="Times New Roman" w:hAnsi="Times New Roman" w:cs="Times New Roman"/>
          <w:sz w:val="24"/>
          <w:szCs w:val="24"/>
        </w:rPr>
        <w:t>self.table</w:t>
      </w:r>
      <w:proofErr w:type="spellEnd"/>
      <w:r w:rsidRPr="006E59FD">
        <w:rPr>
          <w:rFonts w:ascii="Times New Roman" w:hAnsi="Times New Roman" w:cs="Times New Roman"/>
          <w:sz w:val="24"/>
          <w:szCs w:val="24"/>
        </w:rPr>
        <w:t>[</w:t>
      </w:r>
      <w:proofErr w:type="spellStart"/>
      <w:r w:rsidRPr="006E59FD">
        <w:rPr>
          <w:rFonts w:ascii="Times New Roman" w:hAnsi="Times New Roman" w:cs="Times New Roman"/>
          <w:sz w:val="24"/>
          <w:szCs w:val="24"/>
        </w:rPr>
        <w:t>user_id</w:t>
      </w:r>
      <w:proofErr w:type="spellEnd"/>
      <w:r w:rsidRPr="006E59FD">
        <w:rPr>
          <w:rFonts w:ascii="Times New Roman" w:hAnsi="Times New Roman" w:cs="Times New Roman"/>
          <w:sz w:val="24"/>
          <w:szCs w:val="24"/>
        </w:rPr>
        <w:t>] = User(</w:t>
      </w:r>
      <w:proofErr w:type="spellStart"/>
      <w:r w:rsidRPr="006E59FD">
        <w:rPr>
          <w:rFonts w:ascii="Times New Roman" w:hAnsi="Times New Roman" w:cs="Times New Roman"/>
          <w:sz w:val="24"/>
          <w:szCs w:val="24"/>
        </w:rPr>
        <w:t>user_id</w:t>
      </w:r>
      <w:proofErr w:type="spellEnd"/>
      <w:r w:rsidRPr="006E59FD">
        <w:rPr>
          <w:rFonts w:ascii="Times New Roman" w:hAnsi="Times New Roman" w:cs="Times New Roman"/>
          <w:sz w:val="24"/>
          <w:szCs w:val="24"/>
        </w:rPr>
        <w:t>, username, email)</w:t>
      </w:r>
      <w:r w:rsidRPr="006E59FD">
        <w:rPr>
          <w:rFonts w:ascii="Times New Roman" w:hAnsi="Times New Roman" w:cs="Times New Roman"/>
          <w:sz w:val="24"/>
          <w:szCs w:val="24"/>
        </w:rPr>
        <w:br/>
        <w:t xml:space="preserve">    def </w:t>
      </w:r>
      <w:proofErr w:type="spellStart"/>
      <w:r w:rsidRPr="006E59FD">
        <w:rPr>
          <w:rFonts w:ascii="Times New Roman" w:hAnsi="Times New Roman" w:cs="Times New Roman"/>
          <w:sz w:val="24"/>
          <w:szCs w:val="24"/>
        </w:rPr>
        <w:t>get_user</w:t>
      </w:r>
      <w:proofErr w:type="spellEnd"/>
      <w:r w:rsidRPr="006E59FD">
        <w:rPr>
          <w:rFonts w:ascii="Times New Roman" w:hAnsi="Times New Roman" w:cs="Times New Roman"/>
          <w:sz w:val="24"/>
          <w:szCs w:val="24"/>
        </w:rPr>
        <w:t xml:space="preserve">(self, </w:t>
      </w:r>
      <w:proofErr w:type="spellStart"/>
      <w:r w:rsidRPr="006E59FD">
        <w:rPr>
          <w:rFonts w:ascii="Times New Roman" w:hAnsi="Times New Roman" w:cs="Times New Roman"/>
          <w:sz w:val="24"/>
          <w:szCs w:val="24"/>
        </w:rPr>
        <w:t>user_id</w:t>
      </w:r>
      <w:proofErr w:type="spellEnd"/>
      <w:r w:rsidRPr="006E59FD">
        <w:rPr>
          <w:rFonts w:ascii="Times New Roman" w:hAnsi="Times New Roman" w:cs="Times New Roman"/>
          <w:sz w:val="24"/>
          <w:szCs w:val="24"/>
        </w:rPr>
        <w:t>):</w:t>
      </w:r>
      <w:r w:rsidRPr="006E59FD">
        <w:rPr>
          <w:rFonts w:ascii="Times New Roman" w:hAnsi="Times New Roman" w:cs="Times New Roman"/>
          <w:sz w:val="24"/>
          <w:szCs w:val="24"/>
        </w:rPr>
        <w:br/>
        <w:t xml:space="preserve">        return </w:t>
      </w:r>
      <w:proofErr w:type="spellStart"/>
      <w:r w:rsidRPr="006E59FD">
        <w:rPr>
          <w:rFonts w:ascii="Times New Roman" w:hAnsi="Times New Roman" w:cs="Times New Roman"/>
          <w:sz w:val="24"/>
          <w:szCs w:val="24"/>
        </w:rPr>
        <w:t>self.table.get</w:t>
      </w:r>
      <w:proofErr w:type="spellEnd"/>
      <w:r w:rsidRPr="006E59FD">
        <w:rPr>
          <w:rFonts w:ascii="Times New Roman" w:hAnsi="Times New Roman" w:cs="Times New Roman"/>
          <w:sz w:val="24"/>
          <w:szCs w:val="24"/>
        </w:rPr>
        <w:t>(</w:t>
      </w:r>
      <w:proofErr w:type="spellStart"/>
      <w:r w:rsidRPr="006E59FD">
        <w:rPr>
          <w:rFonts w:ascii="Times New Roman" w:hAnsi="Times New Roman" w:cs="Times New Roman"/>
          <w:sz w:val="24"/>
          <w:szCs w:val="24"/>
        </w:rPr>
        <w:t>user_id</w:t>
      </w:r>
      <w:proofErr w:type="spellEnd"/>
      <w:r w:rsidRPr="006E59FD">
        <w:rPr>
          <w:rFonts w:ascii="Times New Roman" w:hAnsi="Times New Roman" w:cs="Times New Roman"/>
          <w:sz w:val="24"/>
          <w:szCs w:val="24"/>
        </w:rPr>
        <w:t>, None)</w:t>
      </w:r>
      <w:r w:rsidRPr="006E59FD">
        <w:rPr>
          <w:rFonts w:ascii="Times New Roman" w:hAnsi="Times New Roman" w:cs="Times New Roman"/>
          <w:sz w:val="24"/>
          <w:szCs w:val="24"/>
        </w:rPr>
        <w:br/>
      </w:r>
      <w:r w:rsidRPr="006E59FD">
        <w:rPr>
          <w:rFonts w:ascii="Times New Roman" w:hAnsi="Times New Roman" w:cs="Times New Roman"/>
          <w:b/>
          <w:sz w:val="24"/>
          <w:szCs w:val="24"/>
        </w:rPr>
        <w:t>Graph Implementation (User Connections):</w:t>
      </w:r>
      <w:r w:rsidRPr="006E59FD">
        <w:rPr>
          <w:rFonts w:ascii="Times New Roman" w:hAnsi="Times New Roman" w:cs="Times New Roman"/>
          <w:sz w:val="24"/>
          <w:szCs w:val="24"/>
        </w:rPr>
        <w:br/>
        <w:t xml:space="preserve">class </w:t>
      </w:r>
      <w:proofErr w:type="spellStart"/>
      <w:r w:rsidRPr="006E59FD">
        <w:rPr>
          <w:rFonts w:ascii="Times New Roman" w:hAnsi="Times New Roman" w:cs="Times New Roman"/>
          <w:sz w:val="24"/>
          <w:szCs w:val="24"/>
        </w:rPr>
        <w:t>SocialGraph</w:t>
      </w:r>
      <w:proofErr w:type="spellEnd"/>
      <w:r w:rsidRPr="006E59FD">
        <w:rPr>
          <w:rFonts w:ascii="Times New Roman" w:hAnsi="Times New Roman" w:cs="Times New Roman"/>
          <w:sz w:val="24"/>
          <w:szCs w:val="24"/>
        </w:rPr>
        <w:t>:</w:t>
      </w:r>
      <w:r w:rsidRPr="006E59FD">
        <w:rPr>
          <w:rFonts w:ascii="Times New Roman" w:hAnsi="Times New Roman" w:cs="Times New Roman"/>
          <w:sz w:val="24"/>
          <w:szCs w:val="24"/>
        </w:rPr>
        <w:br/>
        <w:t xml:space="preserve">    def __</w:t>
      </w:r>
      <w:proofErr w:type="spellStart"/>
      <w:r w:rsidRPr="006E59FD">
        <w:rPr>
          <w:rFonts w:ascii="Times New Roman" w:hAnsi="Times New Roman" w:cs="Times New Roman"/>
          <w:sz w:val="24"/>
          <w:szCs w:val="24"/>
        </w:rPr>
        <w:t>init</w:t>
      </w:r>
      <w:proofErr w:type="spellEnd"/>
      <w:r w:rsidRPr="006E59FD">
        <w:rPr>
          <w:rFonts w:ascii="Times New Roman" w:hAnsi="Times New Roman" w:cs="Times New Roman"/>
          <w:sz w:val="24"/>
          <w:szCs w:val="24"/>
        </w:rPr>
        <w:t>__(self):</w:t>
      </w:r>
      <w:r w:rsidRPr="006E59FD">
        <w:rPr>
          <w:rFonts w:ascii="Times New Roman" w:hAnsi="Times New Roman" w:cs="Times New Roman"/>
          <w:sz w:val="24"/>
          <w:szCs w:val="24"/>
        </w:rPr>
        <w:br/>
        <w:t xml:space="preserve">        </w:t>
      </w:r>
      <w:proofErr w:type="spellStart"/>
      <w:r w:rsidRPr="006E59FD">
        <w:rPr>
          <w:rFonts w:ascii="Times New Roman" w:hAnsi="Times New Roman" w:cs="Times New Roman"/>
          <w:sz w:val="24"/>
          <w:szCs w:val="24"/>
        </w:rPr>
        <w:t>self.graph</w:t>
      </w:r>
      <w:proofErr w:type="spellEnd"/>
      <w:r w:rsidRPr="006E59FD">
        <w:rPr>
          <w:rFonts w:ascii="Times New Roman" w:hAnsi="Times New Roman" w:cs="Times New Roman"/>
          <w:sz w:val="24"/>
          <w:szCs w:val="24"/>
        </w:rPr>
        <w:t xml:space="preserve"> = {}  # </w:t>
      </w:r>
      <w:proofErr w:type="spellStart"/>
      <w:r w:rsidRPr="006E59FD">
        <w:rPr>
          <w:rFonts w:ascii="Times New Roman" w:hAnsi="Times New Roman" w:cs="Times New Roman"/>
          <w:sz w:val="24"/>
          <w:szCs w:val="24"/>
        </w:rPr>
        <w:t>user_id</w:t>
      </w:r>
      <w:proofErr w:type="spellEnd"/>
      <w:r w:rsidRPr="006E59FD">
        <w:rPr>
          <w:rFonts w:ascii="Times New Roman" w:hAnsi="Times New Roman" w:cs="Times New Roman"/>
          <w:sz w:val="24"/>
          <w:szCs w:val="24"/>
        </w:rPr>
        <w:t xml:space="preserve"> -&gt; list of followers</w:t>
      </w:r>
      <w:r w:rsidRPr="006E59FD">
        <w:rPr>
          <w:rFonts w:ascii="Times New Roman" w:hAnsi="Times New Roman" w:cs="Times New Roman"/>
          <w:sz w:val="24"/>
          <w:szCs w:val="24"/>
        </w:rPr>
        <w:br/>
        <w:t xml:space="preserve">    def </w:t>
      </w:r>
      <w:proofErr w:type="spellStart"/>
      <w:r w:rsidRPr="006E59FD">
        <w:rPr>
          <w:rFonts w:ascii="Times New Roman" w:hAnsi="Times New Roman" w:cs="Times New Roman"/>
          <w:sz w:val="24"/>
          <w:szCs w:val="24"/>
        </w:rPr>
        <w:t>add_user</w:t>
      </w:r>
      <w:proofErr w:type="spellEnd"/>
      <w:r w:rsidRPr="006E59FD">
        <w:rPr>
          <w:rFonts w:ascii="Times New Roman" w:hAnsi="Times New Roman" w:cs="Times New Roman"/>
          <w:sz w:val="24"/>
          <w:szCs w:val="24"/>
        </w:rPr>
        <w:t xml:space="preserve">(self, </w:t>
      </w:r>
      <w:proofErr w:type="spellStart"/>
      <w:r w:rsidRPr="006E59FD">
        <w:rPr>
          <w:rFonts w:ascii="Times New Roman" w:hAnsi="Times New Roman" w:cs="Times New Roman"/>
          <w:sz w:val="24"/>
          <w:szCs w:val="24"/>
        </w:rPr>
        <w:t>user_id</w:t>
      </w:r>
      <w:proofErr w:type="spellEnd"/>
      <w:r w:rsidRPr="006E59FD">
        <w:rPr>
          <w:rFonts w:ascii="Times New Roman" w:hAnsi="Times New Roman" w:cs="Times New Roman"/>
          <w:sz w:val="24"/>
          <w:szCs w:val="24"/>
        </w:rPr>
        <w:t>):</w:t>
      </w:r>
      <w:r w:rsidRPr="006E59FD">
        <w:rPr>
          <w:rFonts w:ascii="Times New Roman" w:hAnsi="Times New Roman" w:cs="Times New Roman"/>
          <w:sz w:val="24"/>
          <w:szCs w:val="24"/>
        </w:rPr>
        <w:br/>
        <w:t xml:space="preserve">        if </w:t>
      </w:r>
      <w:proofErr w:type="spellStart"/>
      <w:r w:rsidRPr="006E59FD">
        <w:rPr>
          <w:rFonts w:ascii="Times New Roman" w:hAnsi="Times New Roman" w:cs="Times New Roman"/>
          <w:sz w:val="24"/>
          <w:szCs w:val="24"/>
        </w:rPr>
        <w:t>user_id</w:t>
      </w:r>
      <w:proofErr w:type="spellEnd"/>
      <w:r w:rsidRPr="006E59FD">
        <w:rPr>
          <w:rFonts w:ascii="Times New Roman" w:hAnsi="Times New Roman" w:cs="Times New Roman"/>
          <w:sz w:val="24"/>
          <w:szCs w:val="24"/>
        </w:rPr>
        <w:t xml:space="preserve"> not in </w:t>
      </w:r>
      <w:proofErr w:type="spellStart"/>
      <w:r w:rsidRPr="006E59FD">
        <w:rPr>
          <w:rFonts w:ascii="Times New Roman" w:hAnsi="Times New Roman" w:cs="Times New Roman"/>
          <w:sz w:val="24"/>
          <w:szCs w:val="24"/>
        </w:rPr>
        <w:t>self.graph</w:t>
      </w:r>
      <w:proofErr w:type="spellEnd"/>
      <w:r w:rsidRPr="006E59FD">
        <w:rPr>
          <w:rFonts w:ascii="Times New Roman" w:hAnsi="Times New Roman" w:cs="Times New Roman"/>
          <w:sz w:val="24"/>
          <w:szCs w:val="24"/>
        </w:rPr>
        <w:t>:</w:t>
      </w:r>
      <w:r w:rsidRPr="006E59FD">
        <w:rPr>
          <w:rFonts w:ascii="Times New Roman" w:hAnsi="Times New Roman" w:cs="Times New Roman"/>
          <w:sz w:val="24"/>
          <w:szCs w:val="24"/>
        </w:rPr>
        <w:br/>
        <w:t xml:space="preserve">            </w:t>
      </w:r>
      <w:proofErr w:type="spellStart"/>
      <w:r w:rsidRPr="006E59FD">
        <w:rPr>
          <w:rFonts w:ascii="Times New Roman" w:hAnsi="Times New Roman" w:cs="Times New Roman"/>
          <w:sz w:val="24"/>
          <w:szCs w:val="24"/>
        </w:rPr>
        <w:t>self.graph</w:t>
      </w:r>
      <w:proofErr w:type="spellEnd"/>
      <w:r w:rsidRPr="006E59FD">
        <w:rPr>
          <w:rFonts w:ascii="Times New Roman" w:hAnsi="Times New Roman" w:cs="Times New Roman"/>
          <w:sz w:val="24"/>
          <w:szCs w:val="24"/>
        </w:rPr>
        <w:t>[</w:t>
      </w:r>
      <w:proofErr w:type="spellStart"/>
      <w:r w:rsidRPr="006E59FD">
        <w:rPr>
          <w:rFonts w:ascii="Times New Roman" w:hAnsi="Times New Roman" w:cs="Times New Roman"/>
          <w:sz w:val="24"/>
          <w:szCs w:val="24"/>
        </w:rPr>
        <w:t>user_id</w:t>
      </w:r>
      <w:proofErr w:type="spellEnd"/>
      <w:r w:rsidRPr="006E59FD">
        <w:rPr>
          <w:rFonts w:ascii="Times New Roman" w:hAnsi="Times New Roman" w:cs="Times New Roman"/>
          <w:sz w:val="24"/>
          <w:szCs w:val="24"/>
        </w:rPr>
        <w:t>] = []</w:t>
      </w:r>
      <w:r w:rsidRPr="006E59FD">
        <w:rPr>
          <w:rFonts w:ascii="Times New Roman" w:hAnsi="Times New Roman" w:cs="Times New Roman"/>
          <w:sz w:val="24"/>
          <w:szCs w:val="24"/>
        </w:rPr>
        <w:br/>
        <w:t xml:space="preserve">    def </w:t>
      </w:r>
      <w:proofErr w:type="spellStart"/>
      <w:r w:rsidRPr="006E59FD">
        <w:rPr>
          <w:rFonts w:ascii="Times New Roman" w:hAnsi="Times New Roman" w:cs="Times New Roman"/>
          <w:sz w:val="24"/>
          <w:szCs w:val="24"/>
        </w:rPr>
        <w:t>add_connection</w:t>
      </w:r>
      <w:proofErr w:type="spellEnd"/>
      <w:r w:rsidRPr="006E59FD">
        <w:rPr>
          <w:rFonts w:ascii="Times New Roman" w:hAnsi="Times New Roman" w:cs="Times New Roman"/>
          <w:sz w:val="24"/>
          <w:szCs w:val="24"/>
        </w:rPr>
        <w:t xml:space="preserve">(self, </w:t>
      </w:r>
      <w:proofErr w:type="spellStart"/>
      <w:r w:rsidRPr="006E59FD">
        <w:rPr>
          <w:rFonts w:ascii="Times New Roman" w:hAnsi="Times New Roman" w:cs="Times New Roman"/>
          <w:sz w:val="24"/>
          <w:szCs w:val="24"/>
        </w:rPr>
        <w:t>from_user</w:t>
      </w:r>
      <w:proofErr w:type="spellEnd"/>
      <w:r w:rsidRPr="006E59FD">
        <w:rPr>
          <w:rFonts w:ascii="Times New Roman" w:hAnsi="Times New Roman" w:cs="Times New Roman"/>
          <w:sz w:val="24"/>
          <w:szCs w:val="24"/>
        </w:rPr>
        <w:t xml:space="preserve">, </w:t>
      </w:r>
      <w:proofErr w:type="spellStart"/>
      <w:r w:rsidRPr="006E59FD">
        <w:rPr>
          <w:rFonts w:ascii="Times New Roman" w:hAnsi="Times New Roman" w:cs="Times New Roman"/>
          <w:sz w:val="24"/>
          <w:szCs w:val="24"/>
        </w:rPr>
        <w:t>to_user</w:t>
      </w:r>
      <w:proofErr w:type="spellEnd"/>
      <w:r w:rsidRPr="006E59FD">
        <w:rPr>
          <w:rFonts w:ascii="Times New Roman" w:hAnsi="Times New Roman" w:cs="Times New Roman"/>
          <w:sz w:val="24"/>
          <w:szCs w:val="24"/>
        </w:rPr>
        <w:t>):</w:t>
      </w:r>
      <w:r w:rsidRPr="006E59FD">
        <w:rPr>
          <w:rFonts w:ascii="Times New Roman" w:hAnsi="Times New Roman" w:cs="Times New Roman"/>
          <w:sz w:val="24"/>
          <w:szCs w:val="24"/>
        </w:rPr>
        <w:br/>
        <w:t xml:space="preserve">        if </w:t>
      </w:r>
      <w:proofErr w:type="spellStart"/>
      <w:r w:rsidRPr="006E59FD">
        <w:rPr>
          <w:rFonts w:ascii="Times New Roman" w:hAnsi="Times New Roman" w:cs="Times New Roman"/>
          <w:sz w:val="24"/>
          <w:szCs w:val="24"/>
        </w:rPr>
        <w:t>from_user</w:t>
      </w:r>
      <w:proofErr w:type="spellEnd"/>
      <w:r w:rsidRPr="006E59FD">
        <w:rPr>
          <w:rFonts w:ascii="Times New Roman" w:hAnsi="Times New Roman" w:cs="Times New Roman"/>
          <w:sz w:val="24"/>
          <w:szCs w:val="24"/>
        </w:rPr>
        <w:t xml:space="preserve"> not in </w:t>
      </w:r>
      <w:proofErr w:type="spellStart"/>
      <w:r w:rsidRPr="006E59FD">
        <w:rPr>
          <w:rFonts w:ascii="Times New Roman" w:hAnsi="Times New Roman" w:cs="Times New Roman"/>
          <w:sz w:val="24"/>
          <w:szCs w:val="24"/>
        </w:rPr>
        <w:t>self.graph</w:t>
      </w:r>
      <w:proofErr w:type="spellEnd"/>
      <w:r w:rsidRPr="006E59FD">
        <w:rPr>
          <w:rFonts w:ascii="Times New Roman" w:hAnsi="Times New Roman" w:cs="Times New Roman"/>
          <w:sz w:val="24"/>
          <w:szCs w:val="24"/>
        </w:rPr>
        <w:t>:</w:t>
      </w:r>
      <w:r w:rsidRPr="006E59FD">
        <w:rPr>
          <w:rFonts w:ascii="Times New Roman" w:hAnsi="Times New Roman" w:cs="Times New Roman"/>
          <w:sz w:val="24"/>
          <w:szCs w:val="24"/>
        </w:rPr>
        <w:br/>
        <w:t xml:space="preserve">            </w:t>
      </w:r>
      <w:proofErr w:type="spellStart"/>
      <w:r w:rsidRPr="006E59FD">
        <w:rPr>
          <w:rFonts w:ascii="Times New Roman" w:hAnsi="Times New Roman" w:cs="Times New Roman"/>
          <w:sz w:val="24"/>
          <w:szCs w:val="24"/>
        </w:rPr>
        <w:t>self.graph</w:t>
      </w:r>
      <w:proofErr w:type="spellEnd"/>
      <w:r w:rsidRPr="006E59FD">
        <w:rPr>
          <w:rFonts w:ascii="Times New Roman" w:hAnsi="Times New Roman" w:cs="Times New Roman"/>
          <w:sz w:val="24"/>
          <w:szCs w:val="24"/>
        </w:rPr>
        <w:t>[</w:t>
      </w:r>
      <w:proofErr w:type="spellStart"/>
      <w:r w:rsidRPr="006E59FD">
        <w:rPr>
          <w:rFonts w:ascii="Times New Roman" w:hAnsi="Times New Roman" w:cs="Times New Roman"/>
          <w:sz w:val="24"/>
          <w:szCs w:val="24"/>
        </w:rPr>
        <w:t>from_user</w:t>
      </w:r>
      <w:proofErr w:type="spellEnd"/>
      <w:r w:rsidRPr="006E59FD">
        <w:rPr>
          <w:rFonts w:ascii="Times New Roman" w:hAnsi="Times New Roman" w:cs="Times New Roman"/>
          <w:sz w:val="24"/>
          <w:szCs w:val="24"/>
        </w:rPr>
        <w:t>] = []</w:t>
      </w:r>
      <w:r w:rsidRPr="006E59FD">
        <w:rPr>
          <w:rFonts w:ascii="Times New Roman" w:hAnsi="Times New Roman" w:cs="Times New Roman"/>
          <w:sz w:val="24"/>
          <w:szCs w:val="24"/>
        </w:rPr>
        <w:br/>
        <w:t xml:space="preserve">        </w:t>
      </w:r>
      <w:proofErr w:type="spellStart"/>
      <w:r w:rsidRPr="006E59FD">
        <w:rPr>
          <w:rFonts w:ascii="Times New Roman" w:hAnsi="Times New Roman" w:cs="Times New Roman"/>
          <w:sz w:val="24"/>
          <w:szCs w:val="24"/>
        </w:rPr>
        <w:t>self.graph</w:t>
      </w:r>
      <w:proofErr w:type="spellEnd"/>
      <w:r w:rsidRPr="006E59FD">
        <w:rPr>
          <w:rFonts w:ascii="Times New Roman" w:hAnsi="Times New Roman" w:cs="Times New Roman"/>
          <w:sz w:val="24"/>
          <w:szCs w:val="24"/>
        </w:rPr>
        <w:t>[</w:t>
      </w:r>
      <w:proofErr w:type="spellStart"/>
      <w:r w:rsidRPr="006E59FD">
        <w:rPr>
          <w:rFonts w:ascii="Times New Roman" w:hAnsi="Times New Roman" w:cs="Times New Roman"/>
          <w:sz w:val="24"/>
          <w:szCs w:val="24"/>
        </w:rPr>
        <w:t>from_user</w:t>
      </w:r>
      <w:proofErr w:type="spellEnd"/>
      <w:r w:rsidRPr="006E59FD">
        <w:rPr>
          <w:rFonts w:ascii="Times New Roman" w:hAnsi="Times New Roman" w:cs="Times New Roman"/>
          <w:sz w:val="24"/>
          <w:szCs w:val="24"/>
        </w:rPr>
        <w:t>].append(</w:t>
      </w:r>
      <w:proofErr w:type="spellStart"/>
      <w:r w:rsidRPr="006E59FD">
        <w:rPr>
          <w:rFonts w:ascii="Times New Roman" w:hAnsi="Times New Roman" w:cs="Times New Roman"/>
          <w:sz w:val="24"/>
          <w:szCs w:val="24"/>
        </w:rPr>
        <w:t>to_user</w:t>
      </w:r>
      <w:proofErr w:type="spellEnd"/>
      <w:r w:rsidRPr="006E59FD">
        <w:rPr>
          <w:rFonts w:ascii="Times New Roman" w:hAnsi="Times New Roman" w:cs="Times New Roman"/>
          <w:sz w:val="24"/>
          <w:szCs w:val="24"/>
        </w:rPr>
        <w:t>)</w:t>
      </w:r>
      <w:r w:rsidRPr="006E59FD">
        <w:rPr>
          <w:rFonts w:ascii="Times New Roman" w:hAnsi="Times New Roman" w:cs="Times New Roman"/>
          <w:sz w:val="24"/>
          <w:szCs w:val="24"/>
        </w:rPr>
        <w:br/>
      </w:r>
      <w:r w:rsidRPr="006E59FD">
        <w:rPr>
          <w:rFonts w:ascii="Times New Roman" w:hAnsi="Times New Roman" w:cs="Times New Roman"/>
          <w:b/>
          <w:sz w:val="24"/>
          <w:szCs w:val="24"/>
        </w:rPr>
        <w:t>Priority Queue for Top-K Influencers:</w:t>
      </w:r>
      <w:r w:rsidRPr="006E59FD">
        <w:rPr>
          <w:rFonts w:ascii="Times New Roman" w:hAnsi="Times New Roman" w:cs="Times New Roman"/>
          <w:b/>
          <w:sz w:val="24"/>
          <w:szCs w:val="24"/>
        </w:rPr>
        <w:br/>
      </w:r>
      <w:r w:rsidRPr="006E59FD">
        <w:rPr>
          <w:rFonts w:ascii="Times New Roman" w:hAnsi="Times New Roman" w:cs="Times New Roman"/>
          <w:sz w:val="24"/>
          <w:szCs w:val="24"/>
        </w:rPr>
        <w:t xml:space="preserve">import </w:t>
      </w:r>
      <w:proofErr w:type="spellStart"/>
      <w:r w:rsidRPr="006E59FD">
        <w:rPr>
          <w:rFonts w:ascii="Times New Roman" w:hAnsi="Times New Roman" w:cs="Times New Roman"/>
          <w:sz w:val="24"/>
          <w:szCs w:val="24"/>
        </w:rPr>
        <w:t>heapq</w:t>
      </w:r>
      <w:proofErr w:type="spellEnd"/>
      <w:r w:rsidRPr="006E59FD">
        <w:rPr>
          <w:rFonts w:ascii="Times New Roman" w:hAnsi="Times New Roman" w:cs="Times New Roman"/>
          <w:sz w:val="24"/>
          <w:szCs w:val="24"/>
        </w:rPr>
        <w:br/>
        <w:t xml:space="preserve">def </w:t>
      </w:r>
      <w:proofErr w:type="spellStart"/>
      <w:r w:rsidRPr="006E59FD">
        <w:rPr>
          <w:rFonts w:ascii="Times New Roman" w:hAnsi="Times New Roman" w:cs="Times New Roman"/>
          <w:sz w:val="24"/>
          <w:szCs w:val="24"/>
        </w:rPr>
        <w:t>top_k_influencers</w:t>
      </w:r>
      <w:proofErr w:type="spellEnd"/>
      <w:r w:rsidRPr="006E59FD">
        <w:rPr>
          <w:rFonts w:ascii="Times New Roman" w:hAnsi="Times New Roman" w:cs="Times New Roman"/>
          <w:sz w:val="24"/>
          <w:szCs w:val="24"/>
        </w:rPr>
        <w:t>(</w:t>
      </w:r>
      <w:proofErr w:type="spellStart"/>
      <w:r w:rsidRPr="006E59FD">
        <w:rPr>
          <w:rFonts w:ascii="Times New Roman" w:hAnsi="Times New Roman" w:cs="Times New Roman"/>
          <w:sz w:val="24"/>
          <w:szCs w:val="24"/>
        </w:rPr>
        <w:t>graph_obj</w:t>
      </w:r>
      <w:proofErr w:type="spellEnd"/>
      <w:r w:rsidRPr="006E59FD">
        <w:rPr>
          <w:rFonts w:ascii="Times New Roman" w:hAnsi="Times New Roman" w:cs="Times New Roman"/>
          <w:sz w:val="24"/>
          <w:szCs w:val="24"/>
        </w:rPr>
        <w:t>, k=5):</w:t>
      </w:r>
      <w:r w:rsidRPr="006E59FD">
        <w:rPr>
          <w:rFonts w:ascii="Times New Roman" w:hAnsi="Times New Roman" w:cs="Times New Roman"/>
          <w:sz w:val="24"/>
          <w:szCs w:val="24"/>
        </w:rPr>
        <w:br/>
        <w:t xml:space="preserve">    </w:t>
      </w:r>
      <w:proofErr w:type="spellStart"/>
      <w:r w:rsidRPr="006E59FD">
        <w:rPr>
          <w:rFonts w:ascii="Times New Roman" w:hAnsi="Times New Roman" w:cs="Times New Roman"/>
          <w:sz w:val="24"/>
          <w:szCs w:val="24"/>
        </w:rPr>
        <w:t>influence_scores</w:t>
      </w:r>
      <w:proofErr w:type="spellEnd"/>
      <w:r w:rsidRPr="006E59FD">
        <w:rPr>
          <w:rFonts w:ascii="Times New Roman" w:hAnsi="Times New Roman" w:cs="Times New Roman"/>
          <w:sz w:val="24"/>
          <w:szCs w:val="24"/>
        </w:rPr>
        <w:t xml:space="preserve"> = </w:t>
      </w:r>
      <w:proofErr w:type="spellStart"/>
      <w:r w:rsidRPr="006E59FD">
        <w:rPr>
          <w:rFonts w:ascii="Times New Roman" w:hAnsi="Times New Roman" w:cs="Times New Roman"/>
          <w:sz w:val="24"/>
          <w:szCs w:val="24"/>
        </w:rPr>
        <w:t>graph_obj.get_influence_scores</w:t>
      </w:r>
      <w:proofErr w:type="spellEnd"/>
      <w:r w:rsidRPr="006E59FD">
        <w:rPr>
          <w:rFonts w:ascii="Times New Roman" w:hAnsi="Times New Roman" w:cs="Times New Roman"/>
          <w:sz w:val="24"/>
          <w:szCs w:val="24"/>
        </w:rPr>
        <w:t>()</w:t>
      </w:r>
      <w:r w:rsidRPr="006E59FD">
        <w:rPr>
          <w:rFonts w:ascii="Times New Roman" w:hAnsi="Times New Roman" w:cs="Times New Roman"/>
          <w:sz w:val="24"/>
          <w:szCs w:val="24"/>
        </w:rPr>
        <w:br/>
        <w:t xml:space="preserve">    return </w:t>
      </w:r>
      <w:proofErr w:type="spellStart"/>
      <w:r w:rsidRPr="006E59FD">
        <w:rPr>
          <w:rFonts w:ascii="Times New Roman" w:hAnsi="Times New Roman" w:cs="Times New Roman"/>
          <w:sz w:val="24"/>
          <w:szCs w:val="24"/>
        </w:rPr>
        <w:t>heapq.nlargest</w:t>
      </w:r>
      <w:proofErr w:type="spellEnd"/>
      <w:r w:rsidRPr="006E59FD">
        <w:rPr>
          <w:rFonts w:ascii="Times New Roman" w:hAnsi="Times New Roman" w:cs="Times New Roman"/>
          <w:sz w:val="24"/>
          <w:szCs w:val="24"/>
        </w:rPr>
        <w:t xml:space="preserve">(k, </w:t>
      </w:r>
      <w:proofErr w:type="spellStart"/>
      <w:r w:rsidRPr="006E59FD">
        <w:rPr>
          <w:rFonts w:ascii="Times New Roman" w:hAnsi="Times New Roman" w:cs="Times New Roman"/>
          <w:sz w:val="24"/>
          <w:szCs w:val="24"/>
        </w:rPr>
        <w:t>influence_scores.items</w:t>
      </w:r>
      <w:proofErr w:type="spellEnd"/>
      <w:r w:rsidRPr="006E59FD">
        <w:rPr>
          <w:rFonts w:ascii="Times New Roman" w:hAnsi="Times New Roman" w:cs="Times New Roman"/>
          <w:sz w:val="24"/>
          <w:szCs w:val="24"/>
        </w:rPr>
        <w:t>(), key=lambda x: x[1])</w:t>
      </w:r>
    </w:p>
    <w:p w:rsidR="00662251" w:rsidRDefault="00662251" w:rsidP="006E59FD">
      <w:pPr>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lastRenderedPageBreak/>
        <w:t>Link to the GitHub Repository</w:t>
      </w:r>
    </w:p>
    <w:p w:rsidR="00662251" w:rsidRDefault="00662251" w:rsidP="00662251">
      <w:pPr>
        <w:spacing w:after="0" w:line="480" w:lineRule="auto"/>
        <w:ind w:firstLine="720"/>
        <w:rPr>
          <w:rFonts w:ascii="Times New Roman" w:hAnsi="Times New Roman" w:cs="Times New Roman"/>
          <w:bCs/>
          <w:sz w:val="24"/>
          <w:szCs w:val="24"/>
        </w:rPr>
      </w:pPr>
      <w:hyperlink r:id="rId7" w:history="1">
        <w:r w:rsidRPr="00A71D58">
          <w:rPr>
            <w:rStyle w:val="Hyperlink"/>
            <w:rFonts w:ascii="Times New Roman" w:hAnsi="Times New Roman" w:cs="Times New Roman"/>
            <w:bCs/>
            <w:sz w:val="24"/>
            <w:szCs w:val="24"/>
          </w:rPr>
          <w:t>https://github.com/Snath32491/MSCS_Project_Phase-2.git</w:t>
        </w:r>
      </w:hyperlink>
    </w:p>
    <w:p w:rsidR="00662251" w:rsidRPr="00662251" w:rsidRDefault="00662251" w:rsidP="00662251">
      <w:pPr>
        <w:spacing w:after="0" w:line="480" w:lineRule="auto"/>
        <w:ind w:firstLine="720"/>
        <w:rPr>
          <w:rFonts w:ascii="Times New Roman" w:hAnsi="Times New Roman" w:cs="Times New Roman"/>
          <w:bCs/>
          <w:sz w:val="24"/>
          <w:szCs w:val="24"/>
        </w:rPr>
      </w:pPr>
    </w:p>
    <w:p w:rsidR="009B3CED" w:rsidRPr="006E59FD" w:rsidRDefault="00DE7B56" w:rsidP="006E59FD">
      <w:pPr>
        <w:spacing w:after="0" w:line="480" w:lineRule="auto"/>
        <w:ind w:firstLine="720"/>
        <w:rPr>
          <w:rFonts w:ascii="Times New Roman" w:hAnsi="Times New Roman" w:cs="Times New Roman"/>
          <w:b/>
          <w:sz w:val="24"/>
          <w:szCs w:val="24"/>
        </w:rPr>
      </w:pPr>
      <w:r w:rsidRPr="006E59FD">
        <w:rPr>
          <w:rFonts w:ascii="Times New Roman" w:hAnsi="Times New Roman" w:cs="Times New Roman"/>
          <w:b/>
          <w:sz w:val="24"/>
          <w:szCs w:val="24"/>
        </w:rPr>
        <w:t>References</w:t>
      </w:r>
    </w:p>
    <w:p w:rsidR="00DE7B56" w:rsidRDefault="00DE7B56" w:rsidP="00DE7B56">
      <w:pPr>
        <w:spacing w:after="0" w:line="480" w:lineRule="auto"/>
        <w:ind w:left="720" w:hanging="720"/>
        <w:rPr>
          <w:rFonts w:ascii="Times New Roman" w:hAnsi="Times New Roman" w:cs="Times New Roman"/>
          <w:sz w:val="24"/>
          <w:szCs w:val="24"/>
        </w:rPr>
      </w:pPr>
      <w:r w:rsidRPr="006E59FD">
        <w:rPr>
          <w:rFonts w:ascii="Times New Roman" w:hAnsi="Times New Roman" w:cs="Times New Roman"/>
          <w:color w:val="222222"/>
          <w:sz w:val="24"/>
          <w:szCs w:val="24"/>
          <w:shd w:val="clear" w:color="auto" w:fill="FFFFFF"/>
        </w:rPr>
        <w:t>De, S., Dey, S., Bhatia, S., &amp; Bhattacharyya, S. (2022). An introduction to data mining in social networks. In </w:t>
      </w:r>
      <w:r w:rsidRPr="006E59FD">
        <w:rPr>
          <w:rFonts w:ascii="Times New Roman" w:hAnsi="Times New Roman" w:cs="Times New Roman"/>
          <w:i/>
          <w:iCs/>
          <w:color w:val="222222"/>
          <w:sz w:val="24"/>
          <w:szCs w:val="24"/>
          <w:shd w:val="clear" w:color="auto" w:fill="FFFFFF"/>
        </w:rPr>
        <w:t>Advanced data mining tools and methods for social computing</w:t>
      </w:r>
      <w:r w:rsidRPr="006E59FD">
        <w:rPr>
          <w:rFonts w:ascii="Times New Roman" w:hAnsi="Times New Roman" w:cs="Times New Roman"/>
          <w:color w:val="222222"/>
          <w:sz w:val="24"/>
          <w:szCs w:val="24"/>
          <w:shd w:val="clear" w:color="auto" w:fill="FFFFFF"/>
        </w:rPr>
        <w:t> (pp. 1-25). Academic Press.</w:t>
      </w:r>
    </w:p>
    <w:p w:rsidR="00DE7B56" w:rsidRPr="006E59FD" w:rsidRDefault="00DE7B56" w:rsidP="00DE7B56">
      <w:pPr>
        <w:spacing w:after="0" w:line="480" w:lineRule="auto"/>
        <w:ind w:left="720" w:hanging="720"/>
        <w:rPr>
          <w:rFonts w:ascii="Times New Roman" w:hAnsi="Times New Roman" w:cs="Times New Roman"/>
          <w:color w:val="222222"/>
          <w:sz w:val="24"/>
          <w:szCs w:val="24"/>
          <w:shd w:val="clear" w:color="auto" w:fill="FFFFFF"/>
        </w:rPr>
      </w:pPr>
      <w:r w:rsidRPr="006E59FD">
        <w:rPr>
          <w:rFonts w:ascii="Times New Roman" w:hAnsi="Times New Roman" w:cs="Times New Roman"/>
          <w:color w:val="222222"/>
          <w:sz w:val="24"/>
          <w:szCs w:val="24"/>
          <w:shd w:val="clear" w:color="auto" w:fill="FFFFFF"/>
        </w:rPr>
        <w:t>Mattie, M. (2025). Comprehensive Implementation Process.</w:t>
      </w:r>
    </w:p>
    <w:p w:rsidR="00DE7B56" w:rsidRPr="006E59FD" w:rsidRDefault="00DE7B56" w:rsidP="00DE7B56">
      <w:pPr>
        <w:spacing w:after="0" w:line="480" w:lineRule="auto"/>
        <w:ind w:left="720" w:hanging="720"/>
        <w:rPr>
          <w:rFonts w:ascii="Times New Roman" w:hAnsi="Times New Roman" w:cs="Times New Roman"/>
          <w:color w:val="222222"/>
          <w:sz w:val="24"/>
          <w:szCs w:val="24"/>
          <w:shd w:val="clear" w:color="auto" w:fill="FFFFFF"/>
        </w:rPr>
      </w:pPr>
      <w:r w:rsidRPr="006E59FD">
        <w:rPr>
          <w:rFonts w:ascii="Times New Roman" w:hAnsi="Times New Roman" w:cs="Times New Roman"/>
          <w:color w:val="222222"/>
          <w:sz w:val="24"/>
          <w:szCs w:val="24"/>
          <w:shd w:val="clear" w:color="auto" w:fill="FFFFFF"/>
        </w:rPr>
        <w:t>Rai, M., Parmar, H., &amp; Sharma, S. (2025, February). Comparative Analysis of Sorting Algorithms: Time Complexity and Practical Applications. In </w:t>
      </w:r>
      <w:r w:rsidRPr="006E59FD">
        <w:rPr>
          <w:rFonts w:ascii="Times New Roman" w:hAnsi="Times New Roman" w:cs="Times New Roman"/>
          <w:i/>
          <w:iCs/>
          <w:color w:val="222222"/>
          <w:sz w:val="24"/>
          <w:szCs w:val="24"/>
          <w:shd w:val="clear" w:color="auto" w:fill="FFFFFF"/>
        </w:rPr>
        <w:t>2025 3rd International Conference on Intelligent Data Communication Technologies and Internet of Things (</w:t>
      </w:r>
      <w:proofErr w:type="spellStart"/>
      <w:r w:rsidRPr="006E59FD">
        <w:rPr>
          <w:rFonts w:ascii="Times New Roman" w:hAnsi="Times New Roman" w:cs="Times New Roman"/>
          <w:i/>
          <w:iCs/>
          <w:color w:val="222222"/>
          <w:sz w:val="24"/>
          <w:szCs w:val="24"/>
          <w:shd w:val="clear" w:color="auto" w:fill="FFFFFF"/>
        </w:rPr>
        <w:t>IDCIoT</w:t>
      </w:r>
      <w:proofErr w:type="spellEnd"/>
      <w:r w:rsidRPr="006E59FD">
        <w:rPr>
          <w:rFonts w:ascii="Times New Roman" w:hAnsi="Times New Roman" w:cs="Times New Roman"/>
          <w:i/>
          <w:iCs/>
          <w:color w:val="222222"/>
          <w:sz w:val="24"/>
          <w:szCs w:val="24"/>
          <w:shd w:val="clear" w:color="auto" w:fill="FFFFFF"/>
        </w:rPr>
        <w:t>)</w:t>
      </w:r>
      <w:r w:rsidRPr="006E59FD">
        <w:rPr>
          <w:rFonts w:ascii="Times New Roman" w:hAnsi="Times New Roman" w:cs="Times New Roman"/>
          <w:color w:val="222222"/>
          <w:sz w:val="24"/>
          <w:szCs w:val="24"/>
          <w:shd w:val="clear" w:color="auto" w:fill="FFFFFF"/>
        </w:rPr>
        <w:t> (pp. 26-32). IEEE.</w:t>
      </w:r>
    </w:p>
    <w:p w:rsidR="00DE7B56" w:rsidRDefault="00DE7B56" w:rsidP="00DE7B56">
      <w:pPr>
        <w:spacing w:after="0" w:line="480" w:lineRule="auto"/>
        <w:ind w:left="720" w:hanging="720"/>
        <w:rPr>
          <w:rFonts w:ascii="Times New Roman" w:hAnsi="Times New Roman" w:cs="Times New Roman"/>
          <w:sz w:val="24"/>
          <w:szCs w:val="24"/>
        </w:rPr>
      </w:pPr>
      <w:proofErr w:type="spellStart"/>
      <w:r w:rsidRPr="006E59FD">
        <w:rPr>
          <w:rFonts w:ascii="Times New Roman" w:hAnsi="Times New Roman" w:cs="Times New Roman"/>
          <w:color w:val="222222"/>
          <w:sz w:val="24"/>
          <w:szCs w:val="24"/>
          <w:shd w:val="clear" w:color="auto" w:fill="FFFFFF"/>
        </w:rPr>
        <w:t>Wardhani</w:t>
      </w:r>
      <w:proofErr w:type="spellEnd"/>
      <w:r w:rsidRPr="006E59FD">
        <w:rPr>
          <w:rFonts w:ascii="Times New Roman" w:hAnsi="Times New Roman" w:cs="Times New Roman"/>
          <w:color w:val="222222"/>
          <w:sz w:val="24"/>
          <w:szCs w:val="24"/>
          <w:shd w:val="clear" w:color="auto" w:fill="FFFFFF"/>
        </w:rPr>
        <w:t xml:space="preserve">, D., Chyan, P., Mallu, S., Suseno, A. T., Fauzi, A., Sanjaya, I. G. W., ... &amp; Al </w:t>
      </w:r>
      <w:proofErr w:type="spellStart"/>
      <w:r w:rsidRPr="006E59FD">
        <w:rPr>
          <w:rFonts w:ascii="Times New Roman" w:hAnsi="Times New Roman" w:cs="Times New Roman"/>
          <w:color w:val="222222"/>
          <w:sz w:val="24"/>
          <w:szCs w:val="24"/>
          <w:shd w:val="clear" w:color="auto" w:fill="FFFFFF"/>
        </w:rPr>
        <w:t>Mudzakir</w:t>
      </w:r>
      <w:proofErr w:type="spellEnd"/>
      <w:r w:rsidRPr="006E59FD">
        <w:rPr>
          <w:rFonts w:ascii="Times New Roman" w:hAnsi="Times New Roman" w:cs="Times New Roman"/>
          <w:color w:val="222222"/>
          <w:sz w:val="24"/>
          <w:szCs w:val="24"/>
          <w:shd w:val="clear" w:color="auto" w:fill="FFFFFF"/>
        </w:rPr>
        <w:t xml:space="preserve">, T. (2024). </w:t>
      </w:r>
      <w:proofErr w:type="spellStart"/>
      <w:r w:rsidRPr="006E59FD">
        <w:rPr>
          <w:rFonts w:ascii="Times New Roman" w:hAnsi="Times New Roman" w:cs="Times New Roman"/>
          <w:color w:val="222222"/>
          <w:sz w:val="24"/>
          <w:szCs w:val="24"/>
          <w:shd w:val="clear" w:color="auto" w:fill="FFFFFF"/>
        </w:rPr>
        <w:t>Pengantar</w:t>
      </w:r>
      <w:proofErr w:type="spellEnd"/>
      <w:r w:rsidRPr="006E59FD">
        <w:rPr>
          <w:rFonts w:ascii="Times New Roman" w:hAnsi="Times New Roman" w:cs="Times New Roman"/>
          <w:color w:val="222222"/>
          <w:sz w:val="24"/>
          <w:szCs w:val="24"/>
          <w:shd w:val="clear" w:color="auto" w:fill="FFFFFF"/>
        </w:rPr>
        <w:t xml:space="preserve"> Data Mining. </w:t>
      </w:r>
      <w:proofErr w:type="spellStart"/>
      <w:r w:rsidRPr="006E59FD">
        <w:rPr>
          <w:rFonts w:ascii="Times New Roman" w:hAnsi="Times New Roman" w:cs="Times New Roman"/>
          <w:i/>
          <w:iCs/>
          <w:color w:val="222222"/>
          <w:sz w:val="24"/>
          <w:szCs w:val="24"/>
          <w:shd w:val="clear" w:color="auto" w:fill="FFFFFF"/>
        </w:rPr>
        <w:t>Penerbit</w:t>
      </w:r>
      <w:proofErr w:type="spellEnd"/>
      <w:r w:rsidRPr="006E59FD">
        <w:rPr>
          <w:rFonts w:ascii="Times New Roman" w:hAnsi="Times New Roman" w:cs="Times New Roman"/>
          <w:i/>
          <w:iCs/>
          <w:color w:val="222222"/>
          <w:sz w:val="24"/>
          <w:szCs w:val="24"/>
          <w:shd w:val="clear" w:color="auto" w:fill="FFFFFF"/>
        </w:rPr>
        <w:t xml:space="preserve"> </w:t>
      </w:r>
      <w:proofErr w:type="spellStart"/>
      <w:r w:rsidRPr="006E59FD">
        <w:rPr>
          <w:rFonts w:ascii="Times New Roman" w:hAnsi="Times New Roman" w:cs="Times New Roman"/>
          <w:i/>
          <w:iCs/>
          <w:color w:val="222222"/>
          <w:sz w:val="24"/>
          <w:szCs w:val="24"/>
          <w:shd w:val="clear" w:color="auto" w:fill="FFFFFF"/>
        </w:rPr>
        <w:t>Mifandi</w:t>
      </w:r>
      <w:proofErr w:type="spellEnd"/>
      <w:r w:rsidRPr="006E59FD">
        <w:rPr>
          <w:rFonts w:ascii="Times New Roman" w:hAnsi="Times New Roman" w:cs="Times New Roman"/>
          <w:i/>
          <w:iCs/>
          <w:color w:val="222222"/>
          <w:sz w:val="24"/>
          <w:szCs w:val="24"/>
          <w:shd w:val="clear" w:color="auto" w:fill="FFFFFF"/>
        </w:rPr>
        <w:t xml:space="preserve"> </w:t>
      </w:r>
      <w:proofErr w:type="spellStart"/>
      <w:r w:rsidRPr="006E59FD">
        <w:rPr>
          <w:rFonts w:ascii="Times New Roman" w:hAnsi="Times New Roman" w:cs="Times New Roman"/>
          <w:i/>
          <w:iCs/>
          <w:color w:val="222222"/>
          <w:sz w:val="24"/>
          <w:szCs w:val="24"/>
          <w:shd w:val="clear" w:color="auto" w:fill="FFFFFF"/>
        </w:rPr>
        <w:t>Mandiri</w:t>
      </w:r>
      <w:proofErr w:type="spellEnd"/>
      <w:r w:rsidRPr="006E59FD">
        <w:rPr>
          <w:rFonts w:ascii="Times New Roman" w:hAnsi="Times New Roman" w:cs="Times New Roman"/>
          <w:i/>
          <w:iCs/>
          <w:color w:val="222222"/>
          <w:sz w:val="24"/>
          <w:szCs w:val="24"/>
          <w:shd w:val="clear" w:color="auto" w:fill="FFFFFF"/>
        </w:rPr>
        <w:t xml:space="preserve"> Digital</w:t>
      </w:r>
      <w:r w:rsidRPr="006E59FD">
        <w:rPr>
          <w:rFonts w:ascii="Times New Roman" w:hAnsi="Times New Roman" w:cs="Times New Roman"/>
          <w:color w:val="222222"/>
          <w:sz w:val="24"/>
          <w:szCs w:val="24"/>
          <w:shd w:val="clear" w:color="auto" w:fill="FFFFFF"/>
        </w:rPr>
        <w:t>, </w:t>
      </w:r>
      <w:r w:rsidRPr="006E59FD">
        <w:rPr>
          <w:rFonts w:ascii="Times New Roman" w:hAnsi="Times New Roman" w:cs="Times New Roman"/>
          <w:i/>
          <w:iCs/>
          <w:color w:val="222222"/>
          <w:sz w:val="24"/>
          <w:szCs w:val="24"/>
          <w:shd w:val="clear" w:color="auto" w:fill="FFFFFF"/>
        </w:rPr>
        <w:t>1</w:t>
      </w:r>
      <w:r w:rsidRPr="006E59FD">
        <w:rPr>
          <w:rFonts w:ascii="Times New Roman" w:hAnsi="Times New Roman" w:cs="Times New Roman"/>
          <w:color w:val="222222"/>
          <w:sz w:val="24"/>
          <w:szCs w:val="24"/>
          <w:shd w:val="clear" w:color="auto" w:fill="FFFFFF"/>
        </w:rPr>
        <w:t>(01).</w:t>
      </w:r>
    </w:p>
    <w:sectPr w:rsidR="00DE7B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0FE40D6"/>
    <w:multiLevelType w:val="hybridMultilevel"/>
    <w:tmpl w:val="3D80E4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F3F73F0"/>
    <w:multiLevelType w:val="hybridMultilevel"/>
    <w:tmpl w:val="0786E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A00C09"/>
    <w:multiLevelType w:val="hybridMultilevel"/>
    <w:tmpl w:val="117281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4F4029"/>
    <w:multiLevelType w:val="hybridMultilevel"/>
    <w:tmpl w:val="49AE0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8256976">
    <w:abstractNumId w:val="8"/>
  </w:num>
  <w:num w:numId="2" w16cid:durableId="1907911100">
    <w:abstractNumId w:val="6"/>
  </w:num>
  <w:num w:numId="3" w16cid:durableId="1842503654">
    <w:abstractNumId w:val="5"/>
  </w:num>
  <w:num w:numId="4" w16cid:durableId="1721706537">
    <w:abstractNumId w:val="4"/>
  </w:num>
  <w:num w:numId="5" w16cid:durableId="201485706">
    <w:abstractNumId w:val="7"/>
  </w:num>
  <w:num w:numId="6" w16cid:durableId="525561801">
    <w:abstractNumId w:val="3"/>
  </w:num>
  <w:num w:numId="7" w16cid:durableId="353308223">
    <w:abstractNumId w:val="2"/>
  </w:num>
  <w:num w:numId="8" w16cid:durableId="142696699">
    <w:abstractNumId w:val="1"/>
  </w:num>
  <w:num w:numId="9" w16cid:durableId="503714733">
    <w:abstractNumId w:val="0"/>
  </w:num>
  <w:num w:numId="10" w16cid:durableId="660431261">
    <w:abstractNumId w:val="10"/>
  </w:num>
  <w:num w:numId="11" w16cid:durableId="1547912423">
    <w:abstractNumId w:val="12"/>
  </w:num>
  <w:num w:numId="12" w16cid:durableId="1115949231">
    <w:abstractNumId w:val="9"/>
  </w:num>
  <w:num w:numId="13" w16cid:durableId="7732833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07C9"/>
    <w:rsid w:val="00291232"/>
    <w:rsid w:val="0029639D"/>
    <w:rsid w:val="00326F90"/>
    <w:rsid w:val="00662251"/>
    <w:rsid w:val="006E59FD"/>
    <w:rsid w:val="008B5634"/>
    <w:rsid w:val="009B3CED"/>
    <w:rsid w:val="00AA1D8D"/>
    <w:rsid w:val="00B47730"/>
    <w:rsid w:val="00CB0664"/>
    <w:rsid w:val="00D51CC5"/>
    <w:rsid w:val="00DE7B56"/>
    <w:rsid w:val="00FC39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0108A2"/>
  <w14:defaultImageDpi w14:val="300"/>
  <w15:docId w15:val="{FEE68BCF-525C-451B-97AE-6018DD200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62251"/>
    <w:rPr>
      <w:color w:val="0000FF" w:themeColor="hyperlink"/>
      <w:u w:val="single"/>
    </w:rPr>
  </w:style>
  <w:style w:type="character" w:styleId="UnresolvedMention">
    <w:name w:val="Unresolved Mention"/>
    <w:basedOn w:val="DefaultParagraphFont"/>
    <w:uiPriority w:val="99"/>
    <w:semiHidden/>
    <w:unhideWhenUsed/>
    <w:rsid w:val="00662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nath32491/MSCS_Project_Phase-2.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970CE-3691-4045-95F1-F627F3DDC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7</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MANUU</cp:lastModifiedBy>
  <cp:revision>5</cp:revision>
  <dcterms:created xsi:type="dcterms:W3CDTF">2013-12-23T23:15:00Z</dcterms:created>
  <dcterms:modified xsi:type="dcterms:W3CDTF">2025-07-27T14:34:00Z</dcterms:modified>
  <cp:category/>
</cp:coreProperties>
</file>